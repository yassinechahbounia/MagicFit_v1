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E15" w:rsidRDefault="00C35CED">
      <w:r>
        <w:br/>
      </w:r>
      <w:r>
        <w:br/>
      </w:r>
      <w:r>
        <w:br/>
      </w:r>
      <w:r>
        <w:br/>
      </w:r>
      <w:r>
        <w:br/>
      </w:r>
    </w:p>
    <w:p w:rsidR="007E6E15" w:rsidRPr="00C35CED" w:rsidRDefault="00C35CED">
      <w:pPr>
        <w:pStyle w:val="Title"/>
        <w:jc w:val="center"/>
        <w:rPr>
          <w:lang w:val="fr-FR"/>
        </w:rPr>
      </w:pPr>
      <w:r w:rsidRPr="00C35CED">
        <w:rPr>
          <w:lang w:val="fr-FR"/>
        </w:rPr>
        <w:t>PROJET DE FIN D’ÉTUDES</w:t>
      </w:r>
    </w:p>
    <w:p w:rsidR="007E6E15" w:rsidRPr="00C35CED" w:rsidRDefault="00C35CED">
      <w:pPr>
        <w:pStyle w:val="IntenseQuote"/>
        <w:jc w:val="center"/>
        <w:rPr>
          <w:lang w:val="fr-FR"/>
        </w:rPr>
      </w:pPr>
      <w:r w:rsidRPr="00C35CED">
        <w:rPr>
          <w:lang w:val="fr-FR"/>
        </w:rPr>
        <w:t xml:space="preserve">Cycle d’Ingénieur – </w:t>
      </w:r>
      <w:r w:rsidRPr="009C18E6">
        <w:rPr>
          <w:strike/>
          <w:lang w:val="fr-FR"/>
        </w:rPr>
        <w:t>Spécialité</w:t>
      </w:r>
      <w:r w:rsidR="00DA6394">
        <w:rPr>
          <w:lang w:val="fr-FR"/>
        </w:rPr>
        <w:t xml:space="preserve"> Ingénierie des Systèmes</w:t>
      </w:r>
      <w:r w:rsidRPr="00C35CED">
        <w:rPr>
          <w:lang w:val="fr-FR"/>
        </w:rPr>
        <w:t xml:space="preserve"> Informatique</w:t>
      </w:r>
      <w:r w:rsidR="00DA6394">
        <w:rPr>
          <w:lang w:val="fr-FR"/>
        </w:rPr>
        <w:t>s</w:t>
      </w:r>
      <w:bookmarkStart w:id="0" w:name="_GoBack"/>
      <w:bookmarkEnd w:id="0"/>
    </w:p>
    <w:p w:rsidR="007E6E15" w:rsidRPr="00C35CED" w:rsidRDefault="00C35CED">
      <w:pPr>
        <w:jc w:val="center"/>
        <w:rPr>
          <w:lang w:val="fr-FR"/>
        </w:rPr>
      </w:pPr>
      <w:r w:rsidRPr="00C35CED">
        <w:rPr>
          <w:lang w:val="fr-FR"/>
        </w:rPr>
        <w:br/>
      </w:r>
      <w:r w:rsidRPr="00C35CED">
        <w:rPr>
          <w:lang w:val="fr-FR"/>
        </w:rPr>
        <w:br/>
      </w:r>
    </w:p>
    <w:p w:rsidR="007E6E15" w:rsidRPr="00C35CED" w:rsidRDefault="00C35CED">
      <w:pPr>
        <w:pStyle w:val="IntenseQuote"/>
        <w:jc w:val="center"/>
        <w:rPr>
          <w:lang w:val="fr-FR"/>
        </w:rPr>
      </w:pPr>
      <w:r w:rsidRPr="00C35CED">
        <w:rPr>
          <w:lang w:val="fr-FR"/>
        </w:rPr>
        <w:t>Titre du Projet :</w:t>
      </w:r>
    </w:p>
    <w:p w:rsidR="007E6E15" w:rsidRPr="00C35CED" w:rsidRDefault="00C35CED">
      <w:pPr>
        <w:pStyle w:val="Heading1"/>
        <w:jc w:val="center"/>
        <w:rPr>
          <w:lang w:val="fr-FR"/>
        </w:rPr>
      </w:pPr>
      <w:r w:rsidRPr="00C35CED">
        <w:rPr>
          <w:lang w:val="fr-FR"/>
        </w:rPr>
        <w:t>MagicFit : Plateforme intelligente de coaching sportif et nutritionnel</w:t>
      </w:r>
    </w:p>
    <w:p w:rsidR="007E6E15" w:rsidRPr="00C35CED" w:rsidRDefault="00C35CED" w:rsidP="001645B2">
      <w:pPr>
        <w:rPr>
          <w:lang w:val="fr-FR"/>
        </w:rPr>
      </w:pPr>
      <w:r w:rsidRPr="00C35CED">
        <w:rPr>
          <w:lang w:val="fr-FR"/>
        </w:rPr>
        <w:br/>
      </w:r>
      <w:r w:rsidRPr="00C35CED">
        <w:rPr>
          <w:lang w:val="fr-FR"/>
        </w:rPr>
        <w:br/>
      </w:r>
      <w:r w:rsidRPr="00C35CED">
        <w:rPr>
          <w:lang w:val="fr-FR"/>
        </w:rPr>
        <w:br/>
        <w:t xml:space="preserve">Réalisé par : Yassine </w:t>
      </w:r>
      <w:r w:rsidR="001645B2">
        <w:rPr>
          <w:lang w:val="fr-FR"/>
        </w:rPr>
        <w:t>CHAHBOUNIA, Sara HJIRA</w:t>
      </w:r>
    </w:p>
    <w:p w:rsidR="007E6E15" w:rsidRPr="00C35CED" w:rsidRDefault="001645B2" w:rsidP="001645B2">
      <w:pPr>
        <w:rPr>
          <w:lang w:val="fr-FR"/>
        </w:rPr>
      </w:pPr>
      <w:r>
        <w:rPr>
          <w:lang w:val="fr-FR"/>
        </w:rPr>
        <w:t>Encadrant académique : Pr. Mohammed LAZAAR</w:t>
      </w:r>
    </w:p>
    <w:p w:rsidR="007E6E15" w:rsidRPr="00C35CED" w:rsidRDefault="00C35CED">
      <w:pPr>
        <w:rPr>
          <w:lang w:val="fr-FR"/>
        </w:rPr>
      </w:pPr>
      <w:r w:rsidRPr="00C35CED">
        <w:rPr>
          <w:lang w:val="fr-FR"/>
        </w:rPr>
        <w:t>Encadrant en entreprise : [À remplir]</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Table des matières</w:t>
      </w:r>
    </w:p>
    <w:p w:rsidR="007E6E15" w:rsidRPr="00C35CED" w:rsidRDefault="00C35CED">
      <w:pPr>
        <w:rPr>
          <w:lang w:val="fr-FR"/>
        </w:rPr>
      </w:pPr>
      <w:r w:rsidRPr="00C35CED">
        <w:rPr>
          <w:lang w:val="fr-FR"/>
        </w:rPr>
        <w:t>1. Résumé</w:t>
      </w:r>
    </w:p>
    <w:p w:rsidR="007E6E15" w:rsidRPr="00C35CED" w:rsidRDefault="00C35CED">
      <w:pPr>
        <w:rPr>
          <w:lang w:val="fr-FR"/>
        </w:rPr>
      </w:pPr>
      <w:r w:rsidRPr="00C35CED">
        <w:rPr>
          <w:lang w:val="fr-FR"/>
        </w:rPr>
        <w:t>2. Introduction</w:t>
      </w:r>
    </w:p>
    <w:p w:rsidR="007E6E15" w:rsidRPr="00C35CED" w:rsidRDefault="00C35CED">
      <w:pPr>
        <w:rPr>
          <w:lang w:val="fr-FR"/>
        </w:rPr>
      </w:pPr>
      <w:r w:rsidRPr="00C35CED">
        <w:rPr>
          <w:lang w:val="fr-FR"/>
        </w:rPr>
        <w:t>3. Problématique</w:t>
      </w:r>
    </w:p>
    <w:p w:rsidR="007E6E15" w:rsidRPr="00C35CED" w:rsidRDefault="00C35CED">
      <w:pPr>
        <w:rPr>
          <w:lang w:val="fr-FR"/>
        </w:rPr>
      </w:pPr>
      <w:r w:rsidRPr="00C35CED">
        <w:rPr>
          <w:lang w:val="fr-FR"/>
        </w:rPr>
        <w:t>4. Objectifs</w:t>
      </w:r>
    </w:p>
    <w:p w:rsidR="007E6E15" w:rsidRPr="00C35CED" w:rsidRDefault="00C35CED">
      <w:pPr>
        <w:rPr>
          <w:lang w:val="fr-FR"/>
        </w:rPr>
      </w:pPr>
      <w:r w:rsidRPr="00C35CED">
        <w:rPr>
          <w:lang w:val="fr-FR"/>
        </w:rPr>
        <w:t>5. Étude de l’existant</w:t>
      </w:r>
    </w:p>
    <w:p w:rsidR="007E6E15" w:rsidRPr="00C35CED" w:rsidRDefault="00C35CED">
      <w:pPr>
        <w:rPr>
          <w:lang w:val="fr-FR"/>
        </w:rPr>
      </w:pPr>
      <w:r w:rsidRPr="00C35CED">
        <w:rPr>
          <w:lang w:val="fr-FR"/>
        </w:rPr>
        <w:t>6. Architecture du système</w:t>
      </w:r>
    </w:p>
    <w:p w:rsidR="007E6E15" w:rsidRPr="00C35CED" w:rsidRDefault="00C35CED">
      <w:pPr>
        <w:rPr>
          <w:lang w:val="fr-FR"/>
        </w:rPr>
      </w:pPr>
      <w:r w:rsidRPr="00C35CED">
        <w:rPr>
          <w:lang w:val="fr-FR"/>
        </w:rPr>
        <w:t>7. Modélisation des données</w:t>
      </w:r>
    </w:p>
    <w:p w:rsidR="007E6E15" w:rsidRPr="00C35CED" w:rsidRDefault="00C35CED">
      <w:pPr>
        <w:rPr>
          <w:lang w:val="fr-FR"/>
        </w:rPr>
      </w:pPr>
      <w:r w:rsidRPr="00C35CED">
        <w:rPr>
          <w:lang w:val="fr-FR"/>
        </w:rPr>
        <w:t xml:space="preserve">8. Développement </w:t>
      </w:r>
      <w:proofErr w:type="spellStart"/>
      <w:r w:rsidRPr="00C35CED">
        <w:rPr>
          <w:lang w:val="fr-FR"/>
        </w:rPr>
        <w:t>Backend</w:t>
      </w:r>
      <w:proofErr w:type="spellEnd"/>
    </w:p>
    <w:p w:rsidR="007E6E15" w:rsidRPr="00C35CED" w:rsidRDefault="00C35CED">
      <w:pPr>
        <w:rPr>
          <w:lang w:val="fr-FR"/>
        </w:rPr>
      </w:pPr>
      <w:r w:rsidRPr="00C35CED">
        <w:rPr>
          <w:lang w:val="fr-FR"/>
        </w:rPr>
        <w:t xml:space="preserve">9. Développement </w:t>
      </w:r>
      <w:proofErr w:type="spellStart"/>
      <w:r w:rsidRPr="00C35CED">
        <w:rPr>
          <w:lang w:val="fr-FR"/>
        </w:rPr>
        <w:t>Frontend</w:t>
      </w:r>
      <w:proofErr w:type="spellEnd"/>
    </w:p>
    <w:p w:rsidR="007E6E15" w:rsidRPr="00C35CED" w:rsidRDefault="00C35CED">
      <w:pPr>
        <w:rPr>
          <w:lang w:val="fr-FR"/>
        </w:rPr>
      </w:pPr>
      <w:r w:rsidRPr="00C35CED">
        <w:rPr>
          <w:lang w:val="fr-FR"/>
        </w:rPr>
        <w:t>10. Fonctionnalités clés</w:t>
      </w:r>
    </w:p>
    <w:p w:rsidR="007E6E15" w:rsidRPr="00C35CED" w:rsidRDefault="00C35CED">
      <w:pPr>
        <w:rPr>
          <w:lang w:val="fr-FR"/>
        </w:rPr>
      </w:pPr>
      <w:r w:rsidRPr="00C35CED">
        <w:rPr>
          <w:lang w:val="fr-FR"/>
        </w:rPr>
        <w:t>11. Sécurité</w:t>
      </w:r>
    </w:p>
    <w:p w:rsidR="007E6E15" w:rsidRPr="00C35CED" w:rsidRDefault="00C35CED">
      <w:pPr>
        <w:rPr>
          <w:lang w:val="fr-FR"/>
        </w:rPr>
      </w:pPr>
      <w:r w:rsidRPr="00C35CED">
        <w:rPr>
          <w:lang w:val="fr-FR"/>
        </w:rPr>
        <w:t>12. Tests et Validation</w:t>
      </w:r>
    </w:p>
    <w:p w:rsidR="007E6E15" w:rsidRPr="00C35CED" w:rsidRDefault="00C35CED">
      <w:pPr>
        <w:rPr>
          <w:lang w:val="fr-FR"/>
        </w:rPr>
      </w:pPr>
      <w:r w:rsidRPr="00C35CED">
        <w:rPr>
          <w:lang w:val="fr-FR"/>
        </w:rPr>
        <w:t>13. Résultats obtenus</w:t>
      </w:r>
    </w:p>
    <w:p w:rsidR="007E6E15" w:rsidRPr="00C35CED" w:rsidRDefault="00C35CED">
      <w:pPr>
        <w:rPr>
          <w:lang w:val="fr-FR"/>
        </w:rPr>
      </w:pPr>
      <w:r w:rsidRPr="00C35CED">
        <w:rPr>
          <w:lang w:val="fr-FR"/>
        </w:rPr>
        <w:t>14. Difficultés rencontrées</w:t>
      </w:r>
    </w:p>
    <w:p w:rsidR="007E6E15" w:rsidRPr="00C35CED" w:rsidRDefault="00C35CED">
      <w:pPr>
        <w:rPr>
          <w:lang w:val="fr-FR"/>
        </w:rPr>
      </w:pPr>
      <w:r w:rsidRPr="00C35CED">
        <w:rPr>
          <w:lang w:val="fr-FR"/>
        </w:rPr>
        <w:t>15. Perspectives</w:t>
      </w:r>
    </w:p>
    <w:p w:rsidR="007E6E15" w:rsidRPr="00C35CED" w:rsidRDefault="00C35CED">
      <w:pPr>
        <w:rPr>
          <w:lang w:val="fr-FR"/>
        </w:rPr>
      </w:pPr>
      <w:r w:rsidRPr="00C35CED">
        <w:rPr>
          <w:lang w:val="fr-FR"/>
        </w:rPr>
        <w:t>16. Conclusion</w:t>
      </w:r>
    </w:p>
    <w:p w:rsidR="007E6E15" w:rsidRPr="00C35CED" w:rsidRDefault="00C35CED">
      <w:pPr>
        <w:rPr>
          <w:lang w:val="fr-FR"/>
        </w:rPr>
      </w:pPr>
      <w:r w:rsidRPr="00C35CED">
        <w:rPr>
          <w:lang w:val="fr-FR"/>
        </w:rPr>
        <w:t>17. Annexes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Résumé</w:t>
      </w:r>
    </w:p>
    <w:p w:rsidR="007E6E15" w:rsidRPr="00C35CED" w:rsidRDefault="00C35CED">
      <w:pPr>
        <w:rPr>
          <w:lang w:val="fr-FR"/>
        </w:rPr>
      </w:pPr>
      <w:r w:rsidRPr="00C35CED">
        <w:rPr>
          <w:lang w:val="fr-FR"/>
        </w:rPr>
        <w:t>MagicFit est une plateforme web de coaching sportif et nutritionnel. Elle propose des services intelligents tels que des programmes personnalisés, un suivi visuel des performances, un coach virtuel basé sur l’IA et une gestion de réservation. Ce projet vise à répondre aux nouveaux besoins des utilisateurs connectés en leur offrant une expérience riche, intuitive et motivante. Le rapport décrit les étapes de conception, développement, tests et déploiement du projet MagicFit, tout en exposant les choix technologiques justifiés.</w:t>
      </w:r>
    </w:p>
    <w:p w:rsidR="007E6E15" w:rsidRPr="00C35CED" w:rsidRDefault="00C35CED">
      <w:pPr>
        <w:rPr>
          <w:lang w:val="fr-FR"/>
        </w:rPr>
      </w:pPr>
      <w:r w:rsidRPr="00C35CED">
        <w:rPr>
          <w:lang w:val="fr-FR"/>
        </w:rPr>
        <w:t>MagicFit est une plateforme web de coaching sportif et nutritionnel. Elle propose des services intelligents tels que des programmes personnalisés, un suivi visuel des performances, un coach virtuel basé sur l’IA et une gestion de réservation. Ce projet vise à répondre aux nouveaux besoins des utilisateurs connectés en leur offrant une expérience riche, intuitive et motivante. Le rapport décrit les étapes de conception, développement, tests et déploiement du projet MagicFit, tout en exposant les choix technologiques justifiés.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Introduction</w:t>
      </w:r>
    </w:p>
    <w:p w:rsidR="007E6E15" w:rsidRPr="00C35CED" w:rsidRDefault="00C35CED">
      <w:pPr>
        <w:rPr>
          <w:lang w:val="fr-FR"/>
        </w:rPr>
      </w:pPr>
      <w:r w:rsidRPr="00C35CED">
        <w:rPr>
          <w:lang w:val="fr-FR"/>
        </w:rPr>
        <w:t xml:space="preserve">La transformation numérique touche tous les secteurs, y compris celui du sport. Le coaching physique traditionnel est limité dans sa portée et son accessibilité. MagicFit ambitionne de digitaliser cette relation avec des outils modernes, interactifs et autonomes. Grâce aux </w:t>
      </w:r>
      <w:proofErr w:type="spellStart"/>
      <w:r w:rsidRPr="00C35CED">
        <w:rPr>
          <w:lang w:val="fr-FR"/>
        </w:rPr>
        <w:t>frameworks</w:t>
      </w:r>
      <w:proofErr w:type="spellEnd"/>
      <w:r w:rsidRPr="00C35CED">
        <w:rPr>
          <w:lang w:val="fr-FR"/>
        </w:rPr>
        <w:t xml:space="preserve"> </w:t>
      </w:r>
      <w:proofErr w:type="spellStart"/>
      <w:r w:rsidRPr="00C35CED">
        <w:rPr>
          <w:lang w:val="fr-FR"/>
        </w:rPr>
        <w:t>Laravel</w:t>
      </w:r>
      <w:proofErr w:type="spellEnd"/>
      <w:r w:rsidRPr="00C35CED">
        <w:rPr>
          <w:lang w:val="fr-FR"/>
        </w:rPr>
        <w:t xml:space="preserve"> et </w:t>
      </w:r>
      <w:proofErr w:type="spellStart"/>
      <w:r w:rsidRPr="00C35CED">
        <w:rPr>
          <w:lang w:val="fr-FR"/>
        </w:rPr>
        <w:t>Angular</w:t>
      </w:r>
      <w:proofErr w:type="spellEnd"/>
      <w:r w:rsidRPr="00C35CED">
        <w:rPr>
          <w:lang w:val="fr-FR"/>
        </w:rPr>
        <w:t>, combinés à l'intelligence artificielle (</w:t>
      </w:r>
      <w:proofErr w:type="spellStart"/>
      <w:r w:rsidRPr="00C35CED">
        <w:rPr>
          <w:lang w:val="fr-FR"/>
        </w:rPr>
        <w:t>OpenAI</w:t>
      </w:r>
      <w:proofErr w:type="spellEnd"/>
      <w:r w:rsidRPr="00C35CED">
        <w:rPr>
          <w:lang w:val="fr-FR"/>
        </w:rPr>
        <w:t>), nous avons conçu une plateforme complète, sécurisée et évolutive.</w:t>
      </w:r>
    </w:p>
    <w:p w:rsidR="007E6E15" w:rsidRPr="00C35CED" w:rsidRDefault="00C35CED">
      <w:pPr>
        <w:rPr>
          <w:lang w:val="fr-FR"/>
        </w:rPr>
      </w:pPr>
      <w:r w:rsidRPr="00C35CED">
        <w:rPr>
          <w:lang w:val="fr-FR"/>
        </w:rPr>
        <w:t xml:space="preserve">La transformation numérique touche tous les secteurs, y compris celui du sport. Le coaching physique traditionnel est limité dans sa portée et son accessibilité. MagicFit ambitionne de digitaliser cette relation avec des outils modernes, interactifs et autonomes. Grâce aux </w:t>
      </w:r>
      <w:proofErr w:type="spellStart"/>
      <w:r w:rsidRPr="00C35CED">
        <w:rPr>
          <w:lang w:val="fr-FR"/>
        </w:rPr>
        <w:t>frameworks</w:t>
      </w:r>
      <w:proofErr w:type="spellEnd"/>
      <w:r w:rsidRPr="00C35CED">
        <w:rPr>
          <w:lang w:val="fr-FR"/>
        </w:rPr>
        <w:t xml:space="preserve"> </w:t>
      </w:r>
      <w:proofErr w:type="spellStart"/>
      <w:r w:rsidRPr="00C35CED">
        <w:rPr>
          <w:lang w:val="fr-FR"/>
        </w:rPr>
        <w:t>Laravel</w:t>
      </w:r>
      <w:proofErr w:type="spellEnd"/>
      <w:r w:rsidRPr="00C35CED">
        <w:rPr>
          <w:lang w:val="fr-FR"/>
        </w:rPr>
        <w:t xml:space="preserve"> et </w:t>
      </w:r>
      <w:proofErr w:type="spellStart"/>
      <w:r w:rsidRPr="00C35CED">
        <w:rPr>
          <w:lang w:val="fr-FR"/>
        </w:rPr>
        <w:t>Angular</w:t>
      </w:r>
      <w:proofErr w:type="spellEnd"/>
      <w:r w:rsidRPr="00C35CED">
        <w:rPr>
          <w:lang w:val="fr-FR"/>
        </w:rPr>
        <w:t>, combinés à l'intelligence artificielle (</w:t>
      </w:r>
      <w:proofErr w:type="spellStart"/>
      <w:r w:rsidRPr="00C35CED">
        <w:rPr>
          <w:lang w:val="fr-FR"/>
        </w:rPr>
        <w:t>OpenAI</w:t>
      </w:r>
      <w:proofErr w:type="spellEnd"/>
      <w:r w:rsidRPr="00C35CED">
        <w:rPr>
          <w:lang w:val="fr-FR"/>
        </w:rPr>
        <w:t>), nous avons conçu une plateforme complète, sécurisée et évolutive.</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Problématique</w:t>
      </w:r>
    </w:p>
    <w:p w:rsidR="007E6E15" w:rsidRPr="00C35CED" w:rsidRDefault="00C35CED">
      <w:pPr>
        <w:rPr>
          <w:lang w:val="fr-FR"/>
        </w:rPr>
      </w:pPr>
      <w:r w:rsidRPr="00C35CED">
        <w:rPr>
          <w:lang w:val="fr-FR"/>
        </w:rPr>
        <w:t xml:space="preserve">L’objectif principal est de concevoir un système centralisé qui gère utilisateurs, programmes, exercices, suivis et réservations tout en restant simple d’utilisation. Les défis incluent : </w:t>
      </w:r>
      <w:r w:rsidRPr="00C35CED">
        <w:rPr>
          <w:lang w:val="fr-FR"/>
        </w:rPr>
        <w:br/>
        <w:t>- l’authentification sécurisée,</w:t>
      </w:r>
      <w:r w:rsidRPr="00C35CED">
        <w:rPr>
          <w:lang w:val="fr-FR"/>
        </w:rPr>
        <w:br/>
        <w:t xml:space="preserve">- la cohérence des données entre le </w:t>
      </w:r>
      <w:proofErr w:type="spellStart"/>
      <w:r w:rsidRPr="00C35CED">
        <w:rPr>
          <w:lang w:val="fr-FR"/>
        </w:rPr>
        <w:t>frontend</w:t>
      </w:r>
      <w:proofErr w:type="spellEnd"/>
      <w:r w:rsidRPr="00C35CED">
        <w:rPr>
          <w:lang w:val="fr-FR"/>
        </w:rPr>
        <w:t xml:space="preserve"> et </w:t>
      </w:r>
      <w:proofErr w:type="spellStart"/>
      <w:r w:rsidRPr="00C35CED">
        <w:rPr>
          <w:lang w:val="fr-FR"/>
        </w:rPr>
        <w:t>backend</w:t>
      </w:r>
      <w:proofErr w:type="spellEnd"/>
      <w:r w:rsidRPr="00C35CED">
        <w:rPr>
          <w:lang w:val="fr-FR"/>
        </w:rPr>
        <w:t>,</w:t>
      </w:r>
      <w:r w:rsidRPr="00C35CED">
        <w:rPr>
          <w:lang w:val="fr-FR"/>
        </w:rPr>
        <w:br/>
        <w:t xml:space="preserve">- l’intégration fluide d’un </w:t>
      </w:r>
      <w:proofErr w:type="spellStart"/>
      <w:r w:rsidRPr="00C35CED">
        <w:rPr>
          <w:lang w:val="fr-FR"/>
        </w:rPr>
        <w:t>chatbot</w:t>
      </w:r>
      <w:proofErr w:type="spellEnd"/>
      <w:r w:rsidRPr="00C35CED">
        <w:rPr>
          <w:lang w:val="fr-FR"/>
        </w:rPr>
        <w:t xml:space="preserve"> IA,</w:t>
      </w:r>
      <w:r w:rsidRPr="00C35CED">
        <w:rPr>
          <w:lang w:val="fr-FR"/>
        </w:rPr>
        <w:br/>
        <w:t>- la limitation d’accès selon les abonnements.</w:t>
      </w:r>
    </w:p>
    <w:p w:rsidR="007E6E15" w:rsidRPr="00C35CED" w:rsidRDefault="00C35CED">
      <w:pPr>
        <w:rPr>
          <w:lang w:val="fr-FR"/>
        </w:rPr>
      </w:pPr>
      <w:r w:rsidRPr="00C35CED">
        <w:rPr>
          <w:lang w:val="fr-FR"/>
        </w:rPr>
        <w:t xml:space="preserve">L’objectif principal est de concevoir un système centralisé qui gère utilisateurs, programmes, exercices, suivis et réservations tout en restant simple d’utilisation. Les défis incluent : </w:t>
      </w:r>
      <w:r w:rsidRPr="00C35CED">
        <w:rPr>
          <w:lang w:val="fr-FR"/>
        </w:rPr>
        <w:br/>
        <w:t>- l’authentification sécurisée,</w:t>
      </w:r>
      <w:r w:rsidRPr="00C35CED">
        <w:rPr>
          <w:lang w:val="fr-FR"/>
        </w:rPr>
        <w:br/>
        <w:t xml:space="preserve">- la cohérence des données entre le </w:t>
      </w:r>
      <w:proofErr w:type="spellStart"/>
      <w:r w:rsidRPr="00C35CED">
        <w:rPr>
          <w:lang w:val="fr-FR"/>
        </w:rPr>
        <w:t>frontend</w:t>
      </w:r>
      <w:proofErr w:type="spellEnd"/>
      <w:r w:rsidRPr="00C35CED">
        <w:rPr>
          <w:lang w:val="fr-FR"/>
        </w:rPr>
        <w:t xml:space="preserve"> et </w:t>
      </w:r>
      <w:proofErr w:type="spellStart"/>
      <w:r w:rsidRPr="00C35CED">
        <w:rPr>
          <w:lang w:val="fr-FR"/>
        </w:rPr>
        <w:t>backend</w:t>
      </w:r>
      <w:proofErr w:type="spellEnd"/>
      <w:r w:rsidRPr="00C35CED">
        <w:rPr>
          <w:lang w:val="fr-FR"/>
        </w:rPr>
        <w:t>,</w:t>
      </w:r>
      <w:r w:rsidRPr="00C35CED">
        <w:rPr>
          <w:lang w:val="fr-FR"/>
        </w:rPr>
        <w:br/>
        <w:t xml:space="preserve">- l’intégration fluide d’un </w:t>
      </w:r>
      <w:proofErr w:type="spellStart"/>
      <w:r w:rsidRPr="00C35CED">
        <w:rPr>
          <w:lang w:val="fr-FR"/>
        </w:rPr>
        <w:t>chatbot</w:t>
      </w:r>
      <w:proofErr w:type="spellEnd"/>
      <w:r w:rsidRPr="00C35CED">
        <w:rPr>
          <w:lang w:val="fr-FR"/>
        </w:rPr>
        <w:t xml:space="preserve"> IA,</w:t>
      </w:r>
      <w:r w:rsidRPr="00C35CED">
        <w:rPr>
          <w:lang w:val="fr-FR"/>
        </w:rPr>
        <w:br/>
        <w:t>- la limitation d’accès selon les abonnements.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Objectifs</w:t>
      </w:r>
    </w:p>
    <w:p w:rsidR="007E6E15" w:rsidRPr="00C35CED" w:rsidRDefault="00C35CED">
      <w:pPr>
        <w:rPr>
          <w:lang w:val="fr-FR"/>
        </w:rPr>
      </w:pPr>
      <w:r w:rsidRPr="00C35CED">
        <w:rPr>
          <w:lang w:val="fr-FR"/>
        </w:rPr>
        <w:t>Les objectifs opérationnels sont :</w:t>
      </w:r>
      <w:r w:rsidRPr="00C35CED">
        <w:rPr>
          <w:lang w:val="fr-FR"/>
        </w:rPr>
        <w:br/>
        <w:t xml:space="preserve">- Concevoir une architecture </w:t>
      </w:r>
      <w:proofErr w:type="spellStart"/>
      <w:r w:rsidRPr="00C35CED">
        <w:rPr>
          <w:lang w:val="fr-FR"/>
        </w:rPr>
        <w:t>RESTful</w:t>
      </w:r>
      <w:proofErr w:type="spellEnd"/>
      <w:r w:rsidRPr="00C35CED">
        <w:rPr>
          <w:lang w:val="fr-FR"/>
        </w:rPr>
        <w:t xml:space="preserve"> </w:t>
      </w:r>
      <w:proofErr w:type="spellStart"/>
      <w:r w:rsidRPr="00C35CED">
        <w:rPr>
          <w:lang w:val="fr-FR"/>
        </w:rPr>
        <w:t>scalable</w:t>
      </w:r>
      <w:proofErr w:type="spellEnd"/>
      <w:r w:rsidRPr="00C35CED">
        <w:rPr>
          <w:lang w:val="fr-FR"/>
        </w:rPr>
        <w:br/>
        <w:t>- Gérer des rôles utilisateurs (coach/client)</w:t>
      </w:r>
      <w:r w:rsidRPr="00C35CED">
        <w:rPr>
          <w:lang w:val="fr-FR"/>
        </w:rPr>
        <w:br/>
        <w:t xml:space="preserve">- Implémenter des </w:t>
      </w:r>
      <w:proofErr w:type="spellStart"/>
      <w:r w:rsidRPr="00C35CED">
        <w:rPr>
          <w:lang w:val="fr-FR"/>
        </w:rPr>
        <w:t>dashboards</w:t>
      </w:r>
      <w:proofErr w:type="spellEnd"/>
      <w:r w:rsidRPr="00C35CED">
        <w:rPr>
          <w:lang w:val="fr-FR"/>
        </w:rPr>
        <w:t xml:space="preserve"> personnalisés</w:t>
      </w:r>
      <w:r w:rsidRPr="00C35CED">
        <w:rPr>
          <w:lang w:val="fr-FR"/>
        </w:rPr>
        <w:br/>
        <w:t>- Afficher dynamiquement les progrès (poids, date)</w:t>
      </w:r>
      <w:r w:rsidRPr="00C35CED">
        <w:rPr>
          <w:lang w:val="fr-FR"/>
        </w:rPr>
        <w:br/>
        <w:t>- Développer une interface de réservation (groupée/privée)</w:t>
      </w:r>
      <w:r w:rsidRPr="00C35CED">
        <w:rPr>
          <w:lang w:val="fr-FR"/>
        </w:rPr>
        <w:br/>
        <w:t>- Intégrer une IA pour guider l’utilisateur</w:t>
      </w:r>
      <w:r w:rsidRPr="00C35CED">
        <w:rPr>
          <w:lang w:val="fr-FR"/>
        </w:rPr>
        <w:br/>
        <w:t>- Limiter les fonctionnalités selon les abonnements actifs</w:t>
      </w:r>
    </w:p>
    <w:p w:rsidR="007E6E15" w:rsidRPr="00C35CED" w:rsidRDefault="00C35CED">
      <w:pPr>
        <w:rPr>
          <w:lang w:val="fr-FR"/>
        </w:rPr>
      </w:pPr>
      <w:r w:rsidRPr="00C35CED">
        <w:rPr>
          <w:lang w:val="fr-FR"/>
        </w:rPr>
        <w:t>Les objectifs opérationnels sont :</w:t>
      </w:r>
      <w:r w:rsidRPr="00C35CED">
        <w:rPr>
          <w:lang w:val="fr-FR"/>
        </w:rPr>
        <w:br/>
        <w:t xml:space="preserve">- Concevoir une architecture </w:t>
      </w:r>
      <w:proofErr w:type="spellStart"/>
      <w:r w:rsidRPr="00C35CED">
        <w:rPr>
          <w:lang w:val="fr-FR"/>
        </w:rPr>
        <w:t>RESTful</w:t>
      </w:r>
      <w:proofErr w:type="spellEnd"/>
      <w:r w:rsidRPr="00C35CED">
        <w:rPr>
          <w:lang w:val="fr-FR"/>
        </w:rPr>
        <w:t xml:space="preserve"> </w:t>
      </w:r>
      <w:proofErr w:type="spellStart"/>
      <w:r w:rsidRPr="00C35CED">
        <w:rPr>
          <w:lang w:val="fr-FR"/>
        </w:rPr>
        <w:t>scalable</w:t>
      </w:r>
      <w:proofErr w:type="spellEnd"/>
      <w:r w:rsidRPr="00C35CED">
        <w:rPr>
          <w:lang w:val="fr-FR"/>
        </w:rPr>
        <w:br/>
        <w:t>- Gérer des rôles utilisateurs (coach/client</w:t>
      </w:r>
      <w:r>
        <w:rPr>
          <w:lang w:val="fr-FR"/>
        </w:rPr>
        <w:t xml:space="preserve"> ou admin</w:t>
      </w:r>
      <w:r w:rsidRPr="00C35CED">
        <w:rPr>
          <w:lang w:val="fr-FR"/>
        </w:rPr>
        <w:t>)</w:t>
      </w:r>
      <w:r w:rsidRPr="00C35CED">
        <w:rPr>
          <w:lang w:val="fr-FR"/>
        </w:rPr>
        <w:br/>
        <w:t xml:space="preserve">- Implémenter des </w:t>
      </w:r>
      <w:proofErr w:type="spellStart"/>
      <w:r w:rsidRPr="00C35CED">
        <w:rPr>
          <w:lang w:val="fr-FR"/>
        </w:rPr>
        <w:t>dashboards</w:t>
      </w:r>
      <w:proofErr w:type="spellEnd"/>
      <w:r w:rsidRPr="00C35CED">
        <w:rPr>
          <w:lang w:val="fr-FR"/>
        </w:rPr>
        <w:t xml:space="preserve"> personnalisés</w:t>
      </w:r>
      <w:r w:rsidRPr="00C35CED">
        <w:rPr>
          <w:lang w:val="fr-FR"/>
        </w:rPr>
        <w:br/>
        <w:t>- Afficher dynamiquement les progrès (poids, date)</w:t>
      </w:r>
      <w:r w:rsidRPr="00C35CED">
        <w:rPr>
          <w:lang w:val="fr-FR"/>
        </w:rPr>
        <w:br/>
        <w:t>- Développer une interface de réservation (groupée/privée)</w:t>
      </w:r>
      <w:r w:rsidRPr="00C35CED">
        <w:rPr>
          <w:lang w:val="fr-FR"/>
        </w:rPr>
        <w:br/>
        <w:t>- Intégrer une IA pour guider l’utilisateur</w:t>
      </w:r>
      <w:r w:rsidRPr="00C35CED">
        <w:rPr>
          <w:lang w:val="fr-FR"/>
        </w:rPr>
        <w:br/>
        <w:t>- Limiter les fonctionnalités selon les abonnements actifs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Étude de l’existant</w:t>
      </w:r>
    </w:p>
    <w:p w:rsidR="007E6E15" w:rsidRPr="00C35CED" w:rsidRDefault="00C35CED">
      <w:pPr>
        <w:rPr>
          <w:lang w:val="fr-FR"/>
        </w:rPr>
      </w:pPr>
      <w:r w:rsidRPr="00C35CED">
        <w:rPr>
          <w:lang w:val="fr-FR"/>
        </w:rPr>
        <w:t xml:space="preserve">Des applications comme </w:t>
      </w:r>
      <w:proofErr w:type="spellStart"/>
      <w:r w:rsidRPr="00C35CED">
        <w:rPr>
          <w:lang w:val="fr-FR"/>
        </w:rPr>
        <w:t>Freeletics</w:t>
      </w:r>
      <w:proofErr w:type="spellEnd"/>
      <w:r w:rsidRPr="00C35CED">
        <w:rPr>
          <w:lang w:val="fr-FR"/>
        </w:rPr>
        <w:t xml:space="preserve"> ou </w:t>
      </w:r>
      <w:proofErr w:type="spellStart"/>
      <w:r w:rsidRPr="00C35CED">
        <w:rPr>
          <w:lang w:val="fr-FR"/>
        </w:rPr>
        <w:t>FizzUp</w:t>
      </w:r>
      <w:proofErr w:type="spellEnd"/>
      <w:r w:rsidRPr="00C35CED">
        <w:rPr>
          <w:lang w:val="fr-FR"/>
        </w:rPr>
        <w:t xml:space="preserve"> proposent du coaching en ligne, mais elles manquent souvent de personnalisation, de retour IA et de modularité. MagicFit surpasse ces limites grâce à une architecture découpée, une logique métier personnalisable et une IA prompte à s'adapter aux besoins des utilisateurs.</w:t>
      </w:r>
    </w:p>
    <w:p w:rsidR="007E6E15" w:rsidRPr="00C35CED" w:rsidRDefault="00C35CED">
      <w:pPr>
        <w:rPr>
          <w:lang w:val="fr-FR"/>
        </w:rPr>
      </w:pPr>
      <w:r w:rsidRPr="00C35CED">
        <w:rPr>
          <w:lang w:val="fr-FR"/>
        </w:rPr>
        <w:t xml:space="preserve">Des applications comme </w:t>
      </w:r>
      <w:proofErr w:type="spellStart"/>
      <w:r w:rsidRPr="00C35CED">
        <w:rPr>
          <w:lang w:val="fr-FR"/>
        </w:rPr>
        <w:t>Freeletics</w:t>
      </w:r>
      <w:proofErr w:type="spellEnd"/>
      <w:r w:rsidRPr="00C35CED">
        <w:rPr>
          <w:lang w:val="fr-FR"/>
        </w:rPr>
        <w:t xml:space="preserve"> ou </w:t>
      </w:r>
      <w:proofErr w:type="spellStart"/>
      <w:r w:rsidRPr="00C35CED">
        <w:rPr>
          <w:lang w:val="fr-FR"/>
        </w:rPr>
        <w:t>FizzUp</w:t>
      </w:r>
      <w:proofErr w:type="spellEnd"/>
      <w:r w:rsidRPr="00C35CED">
        <w:rPr>
          <w:lang w:val="fr-FR"/>
        </w:rPr>
        <w:t xml:space="preserve"> proposent du coaching en ligne, mais elles manquent souvent de personnalisation, de retour IA et de modularité. MagicFit surpasse ces limites grâce à une architecture découpée, une logique métier personnalisable et une IA prompte à s'adapter aux besoins des utilisateurs.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Architecture du système</w:t>
      </w:r>
    </w:p>
    <w:p w:rsidR="007E6E15" w:rsidRPr="00C35CED" w:rsidRDefault="00C35CED">
      <w:pPr>
        <w:rPr>
          <w:lang w:val="fr-FR"/>
        </w:rPr>
      </w:pPr>
      <w:r w:rsidRPr="00C35CED">
        <w:rPr>
          <w:lang w:val="fr-FR"/>
        </w:rPr>
        <w:t>Le système est organisé en 3 couches :</w:t>
      </w:r>
      <w:r w:rsidRPr="00C35CED">
        <w:rPr>
          <w:lang w:val="fr-FR"/>
        </w:rPr>
        <w:br/>
        <w:t xml:space="preserve">1. </w:t>
      </w:r>
      <w:proofErr w:type="spellStart"/>
      <w:r w:rsidRPr="00C35CED">
        <w:rPr>
          <w:lang w:val="fr-FR"/>
        </w:rPr>
        <w:t>Frontend</w:t>
      </w:r>
      <w:proofErr w:type="spellEnd"/>
      <w:r w:rsidRPr="00C35CED">
        <w:rPr>
          <w:lang w:val="fr-FR"/>
        </w:rPr>
        <w:t xml:space="preserve"> : </w:t>
      </w:r>
      <w:proofErr w:type="spellStart"/>
      <w:r w:rsidRPr="00C35CED">
        <w:rPr>
          <w:lang w:val="fr-FR"/>
        </w:rPr>
        <w:t>Angular</w:t>
      </w:r>
      <w:proofErr w:type="spellEnd"/>
      <w:r w:rsidRPr="00C35CED">
        <w:rPr>
          <w:lang w:val="fr-FR"/>
        </w:rPr>
        <w:t xml:space="preserve">, composant SPA, services, modules, </w:t>
      </w:r>
      <w:proofErr w:type="spellStart"/>
      <w:r w:rsidRPr="00C35CED">
        <w:rPr>
          <w:lang w:val="fr-FR"/>
        </w:rPr>
        <w:t>routing</w:t>
      </w:r>
      <w:proofErr w:type="spellEnd"/>
      <w:r w:rsidRPr="00C35CED">
        <w:rPr>
          <w:lang w:val="fr-FR"/>
        </w:rPr>
        <w:t xml:space="preserve"> sécurisé</w:t>
      </w:r>
      <w:r w:rsidRPr="00C35CED">
        <w:rPr>
          <w:lang w:val="fr-FR"/>
        </w:rPr>
        <w:br/>
        <w:t xml:space="preserve">2. </w:t>
      </w:r>
      <w:proofErr w:type="spellStart"/>
      <w:r w:rsidRPr="00C35CED">
        <w:rPr>
          <w:lang w:val="fr-FR"/>
        </w:rPr>
        <w:t>Backend</w:t>
      </w:r>
      <w:proofErr w:type="spellEnd"/>
      <w:r w:rsidRPr="00C35CED">
        <w:rPr>
          <w:lang w:val="fr-FR"/>
        </w:rPr>
        <w:t xml:space="preserve"> : </w:t>
      </w:r>
      <w:proofErr w:type="spellStart"/>
      <w:r w:rsidRPr="00C35CED">
        <w:rPr>
          <w:lang w:val="fr-FR"/>
        </w:rPr>
        <w:t>Laravel</w:t>
      </w:r>
      <w:proofErr w:type="spellEnd"/>
      <w:r w:rsidRPr="00C35CED">
        <w:rPr>
          <w:lang w:val="fr-FR"/>
        </w:rPr>
        <w:t xml:space="preserve"> API REST, Middleware JWT, contrôleurs et Eloquent ORM</w:t>
      </w:r>
      <w:r w:rsidRPr="00C35CED">
        <w:rPr>
          <w:lang w:val="fr-FR"/>
        </w:rPr>
        <w:br/>
        <w:t xml:space="preserve">3. Services externes : </w:t>
      </w:r>
      <w:proofErr w:type="spellStart"/>
      <w:r w:rsidRPr="00C35CED">
        <w:rPr>
          <w:lang w:val="fr-FR"/>
        </w:rPr>
        <w:t>OpenAI</w:t>
      </w:r>
      <w:proofErr w:type="spellEnd"/>
      <w:r w:rsidRPr="00C35CED">
        <w:rPr>
          <w:lang w:val="fr-FR"/>
        </w:rPr>
        <w:t>, Gmail SMTP, hébergement local/Docker</w:t>
      </w:r>
    </w:p>
    <w:p w:rsidR="007E6E15" w:rsidRPr="00C35CED" w:rsidRDefault="00C35CED">
      <w:pPr>
        <w:rPr>
          <w:lang w:val="fr-FR"/>
        </w:rPr>
      </w:pPr>
      <w:r w:rsidRPr="00C35CED">
        <w:rPr>
          <w:lang w:val="fr-FR"/>
        </w:rPr>
        <w:t xml:space="preserve">L’authentification utilise un </w:t>
      </w:r>
      <w:proofErr w:type="spellStart"/>
      <w:r w:rsidRPr="00C35CED">
        <w:rPr>
          <w:lang w:val="fr-FR"/>
        </w:rPr>
        <w:t>token</w:t>
      </w:r>
      <w:proofErr w:type="spellEnd"/>
      <w:r w:rsidRPr="00C35CED">
        <w:rPr>
          <w:lang w:val="fr-FR"/>
        </w:rPr>
        <w:t xml:space="preserve"> JWT transmis depuis </w:t>
      </w:r>
      <w:proofErr w:type="spellStart"/>
      <w:r w:rsidRPr="00C35CED">
        <w:rPr>
          <w:lang w:val="fr-FR"/>
        </w:rPr>
        <w:t>Angular</w:t>
      </w:r>
      <w:proofErr w:type="spellEnd"/>
      <w:r w:rsidRPr="00C35CED">
        <w:rPr>
          <w:lang w:val="fr-FR"/>
        </w:rPr>
        <w:t xml:space="preserve"> dans chaque requête API. Les communications IA sont gérées par </w:t>
      </w:r>
      <w:proofErr w:type="spellStart"/>
      <w:r w:rsidRPr="00C35CED">
        <w:rPr>
          <w:lang w:val="fr-FR"/>
        </w:rPr>
        <w:t>OpenRouter</w:t>
      </w:r>
      <w:proofErr w:type="spellEnd"/>
      <w:r w:rsidRPr="00C35CED">
        <w:rPr>
          <w:lang w:val="fr-FR"/>
        </w:rPr>
        <w:t xml:space="preserve"> pour garantir rapidité et flexibilité.</w:t>
      </w:r>
    </w:p>
    <w:p w:rsidR="007E6E15" w:rsidRPr="00C35CED" w:rsidRDefault="00C35CED">
      <w:pPr>
        <w:rPr>
          <w:lang w:val="fr-FR"/>
        </w:rPr>
      </w:pPr>
      <w:r w:rsidRPr="00C35CED">
        <w:rPr>
          <w:lang w:val="fr-FR"/>
        </w:rPr>
        <w:t>Le système est organisé en 3 couches :</w:t>
      </w:r>
      <w:r w:rsidRPr="00C35CED">
        <w:rPr>
          <w:lang w:val="fr-FR"/>
        </w:rPr>
        <w:br/>
        <w:t xml:space="preserve">1. </w:t>
      </w:r>
      <w:proofErr w:type="spellStart"/>
      <w:r w:rsidRPr="00C35CED">
        <w:rPr>
          <w:lang w:val="fr-FR"/>
        </w:rPr>
        <w:t>Frontend</w:t>
      </w:r>
      <w:proofErr w:type="spellEnd"/>
      <w:r w:rsidRPr="00C35CED">
        <w:rPr>
          <w:lang w:val="fr-FR"/>
        </w:rPr>
        <w:t xml:space="preserve"> : </w:t>
      </w:r>
      <w:proofErr w:type="spellStart"/>
      <w:r w:rsidRPr="00C35CED">
        <w:rPr>
          <w:lang w:val="fr-FR"/>
        </w:rPr>
        <w:t>Angular</w:t>
      </w:r>
      <w:proofErr w:type="spellEnd"/>
      <w:r w:rsidRPr="00C35CED">
        <w:rPr>
          <w:lang w:val="fr-FR"/>
        </w:rPr>
        <w:t xml:space="preserve">, composant SPA, services, modules, </w:t>
      </w:r>
      <w:proofErr w:type="spellStart"/>
      <w:r w:rsidRPr="00C35CED">
        <w:rPr>
          <w:lang w:val="fr-FR"/>
        </w:rPr>
        <w:t>routing</w:t>
      </w:r>
      <w:proofErr w:type="spellEnd"/>
      <w:r w:rsidRPr="00C35CED">
        <w:rPr>
          <w:lang w:val="fr-FR"/>
        </w:rPr>
        <w:t xml:space="preserve"> sécurisé</w:t>
      </w:r>
      <w:r w:rsidRPr="00C35CED">
        <w:rPr>
          <w:lang w:val="fr-FR"/>
        </w:rPr>
        <w:br/>
        <w:t xml:space="preserve">2. </w:t>
      </w:r>
      <w:proofErr w:type="spellStart"/>
      <w:r w:rsidRPr="00C35CED">
        <w:rPr>
          <w:lang w:val="fr-FR"/>
        </w:rPr>
        <w:t>Backend</w:t>
      </w:r>
      <w:proofErr w:type="spellEnd"/>
      <w:r w:rsidRPr="00C35CED">
        <w:rPr>
          <w:lang w:val="fr-FR"/>
        </w:rPr>
        <w:t xml:space="preserve"> : </w:t>
      </w:r>
      <w:proofErr w:type="spellStart"/>
      <w:r w:rsidRPr="00C35CED">
        <w:rPr>
          <w:lang w:val="fr-FR"/>
        </w:rPr>
        <w:t>Laravel</w:t>
      </w:r>
      <w:proofErr w:type="spellEnd"/>
      <w:r w:rsidRPr="00C35CED">
        <w:rPr>
          <w:lang w:val="fr-FR"/>
        </w:rPr>
        <w:t xml:space="preserve"> API REST, Middleware JWT, contrôleurs et Eloquent ORM</w:t>
      </w:r>
      <w:r w:rsidRPr="00C35CED">
        <w:rPr>
          <w:lang w:val="fr-FR"/>
        </w:rPr>
        <w:br/>
        <w:t xml:space="preserve">3. Services externes : </w:t>
      </w:r>
      <w:proofErr w:type="spellStart"/>
      <w:r w:rsidRPr="00C35CED">
        <w:rPr>
          <w:lang w:val="fr-FR"/>
        </w:rPr>
        <w:t>OpenAI</w:t>
      </w:r>
      <w:proofErr w:type="spellEnd"/>
      <w:r w:rsidRPr="00C35CED">
        <w:rPr>
          <w:lang w:val="fr-FR"/>
        </w:rPr>
        <w:t>, Gmail SMTP, hébergement local/Docker</w:t>
      </w:r>
    </w:p>
    <w:p w:rsidR="007E6E15" w:rsidRPr="00C35CED" w:rsidRDefault="00C35CED">
      <w:pPr>
        <w:rPr>
          <w:lang w:val="fr-FR"/>
        </w:rPr>
      </w:pPr>
      <w:r w:rsidRPr="00C35CED">
        <w:rPr>
          <w:lang w:val="fr-FR"/>
        </w:rPr>
        <w:t xml:space="preserve">L’authentification utilise un </w:t>
      </w:r>
      <w:proofErr w:type="spellStart"/>
      <w:r w:rsidRPr="00C35CED">
        <w:rPr>
          <w:lang w:val="fr-FR"/>
        </w:rPr>
        <w:t>token</w:t>
      </w:r>
      <w:proofErr w:type="spellEnd"/>
      <w:r w:rsidRPr="00C35CED">
        <w:rPr>
          <w:lang w:val="fr-FR"/>
        </w:rPr>
        <w:t xml:space="preserve"> JWT transmis depuis </w:t>
      </w:r>
      <w:proofErr w:type="spellStart"/>
      <w:r w:rsidRPr="00C35CED">
        <w:rPr>
          <w:lang w:val="fr-FR"/>
        </w:rPr>
        <w:t>Angular</w:t>
      </w:r>
      <w:proofErr w:type="spellEnd"/>
      <w:r w:rsidRPr="00C35CED">
        <w:rPr>
          <w:lang w:val="fr-FR"/>
        </w:rPr>
        <w:t xml:space="preserve"> dans chaque requête API. Les communications IA sont gérées par </w:t>
      </w:r>
      <w:proofErr w:type="spellStart"/>
      <w:r w:rsidRPr="00C35CED">
        <w:rPr>
          <w:lang w:val="fr-FR"/>
        </w:rPr>
        <w:t>OpenRouter</w:t>
      </w:r>
      <w:proofErr w:type="spellEnd"/>
      <w:r w:rsidRPr="00C35CED">
        <w:rPr>
          <w:lang w:val="fr-FR"/>
        </w:rPr>
        <w:t xml:space="preserve"> pour garantir rapidité et flexibilité.</w:t>
      </w:r>
    </w:p>
    <w:p w:rsidR="007E6E15" w:rsidRPr="00C35CED" w:rsidRDefault="00C35CED">
      <w:pPr>
        <w:rPr>
          <w:lang w:val="fr-FR"/>
        </w:rPr>
      </w:pPr>
      <w:r w:rsidRPr="00C35CED">
        <w:rPr>
          <w:lang w:val="fr-FR"/>
        </w:rPr>
        <w:t>Le système est organisé en 3 couches :</w:t>
      </w:r>
      <w:r w:rsidRPr="00C35CED">
        <w:rPr>
          <w:lang w:val="fr-FR"/>
        </w:rPr>
        <w:br/>
        <w:t xml:space="preserve">1. </w:t>
      </w:r>
      <w:proofErr w:type="spellStart"/>
      <w:r w:rsidRPr="00C35CED">
        <w:rPr>
          <w:lang w:val="fr-FR"/>
        </w:rPr>
        <w:t>Frontend</w:t>
      </w:r>
      <w:proofErr w:type="spellEnd"/>
      <w:r w:rsidRPr="00C35CED">
        <w:rPr>
          <w:lang w:val="fr-FR"/>
        </w:rPr>
        <w:t xml:space="preserve"> : </w:t>
      </w:r>
      <w:proofErr w:type="spellStart"/>
      <w:r w:rsidRPr="00C35CED">
        <w:rPr>
          <w:lang w:val="fr-FR"/>
        </w:rPr>
        <w:t>Angular</w:t>
      </w:r>
      <w:proofErr w:type="spellEnd"/>
      <w:r w:rsidRPr="00C35CED">
        <w:rPr>
          <w:lang w:val="fr-FR"/>
        </w:rPr>
        <w:t xml:space="preserve">, composant SPA, services, modules, </w:t>
      </w:r>
      <w:proofErr w:type="spellStart"/>
      <w:r w:rsidRPr="00C35CED">
        <w:rPr>
          <w:lang w:val="fr-FR"/>
        </w:rPr>
        <w:t>routing</w:t>
      </w:r>
      <w:proofErr w:type="spellEnd"/>
      <w:r w:rsidRPr="00C35CED">
        <w:rPr>
          <w:lang w:val="fr-FR"/>
        </w:rPr>
        <w:t xml:space="preserve"> sécurisé</w:t>
      </w:r>
      <w:r w:rsidRPr="00C35CED">
        <w:rPr>
          <w:lang w:val="fr-FR"/>
        </w:rPr>
        <w:br/>
        <w:t xml:space="preserve">2. </w:t>
      </w:r>
      <w:proofErr w:type="spellStart"/>
      <w:r w:rsidRPr="00C35CED">
        <w:rPr>
          <w:lang w:val="fr-FR"/>
        </w:rPr>
        <w:t>Backend</w:t>
      </w:r>
      <w:proofErr w:type="spellEnd"/>
      <w:r w:rsidRPr="00C35CED">
        <w:rPr>
          <w:lang w:val="fr-FR"/>
        </w:rPr>
        <w:t xml:space="preserve"> : </w:t>
      </w:r>
      <w:proofErr w:type="spellStart"/>
      <w:r w:rsidRPr="00C35CED">
        <w:rPr>
          <w:lang w:val="fr-FR"/>
        </w:rPr>
        <w:t>Laravel</w:t>
      </w:r>
      <w:proofErr w:type="spellEnd"/>
      <w:r w:rsidRPr="00C35CED">
        <w:rPr>
          <w:lang w:val="fr-FR"/>
        </w:rPr>
        <w:t xml:space="preserve"> API REST, Middleware JWT, contrôleurs et Eloquent ORM</w:t>
      </w:r>
      <w:r w:rsidRPr="00C35CED">
        <w:rPr>
          <w:lang w:val="fr-FR"/>
        </w:rPr>
        <w:br/>
        <w:t xml:space="preserve">3. Services externes : </w:t>
      </w:r>
      <w:proofErr w:type="spellStart"/>
      <w:r w:rsidRPr="00C35CED">
        <w:rPr>
          <w:lang w:val="fr-FR"/>
        </w:rPr>
        <w:t>OpenAI</w:t>
      </w:r>
      <w:proofErr w:type="spellEnd"/>
      <w:r w:rsidRPr="00C35CED">
        <w:rPr>
          <w:lang w:val="fr-FR"/>
        </w:rPr>
        <w:t>, Gmail SMTP, hébergement local/Docker</w:t>
      </w:r>
    </w:p>
    <w:p w:rsidR="007E6E15" w:rsidRPr="00C35CED" w:rsidRDefault="00C35CED">
      <w:pPr>
        <w:rPr>
          <w:lang w:val="fr-FR"/>
        </w:rPr>
      </w:pPr>
      <w:r w:rsidRPr="00C35CED">
        <w:rPr>
          <w:lang w:val="fr-FR"/>
        </w:rPr>
        <w:t xml:space="preserve">L’authentification utilise un </w:t>
      </w:r>
      <w:proofErr w:type="spellStart"/>
      <w:r w:rsidRPr="00C35CED">
        <w:rPr>
          <w:lang w:val="fr-FR"/>
        </w:rPr>
        <w:t>token</w:t>
      </w:r>
      <w:proofErr w:type="spellEnd"/>
      <w:r w:rsidRPr="00C35CED">
        <w:rPr>
          <w:lang w:val="fr-FR"/>
        </w:rPr>
        <w:t xml:space="preserve"> JWT transmis depuis </w:t>
      </w:r>
      <w:proofErr w:type="spellStart"/>
      <w:r w:rsidRPr="00C35CED">
        <w:rPr>
          <w:lang w:val="fr-FR"/>
        </w:rPr>
        <w:t>Angular</w:t>
      </w:r>
      <w:proofErr w:type="spellEnd"/>
      <w:r w:rsidRPr="00C35CED">
        <w:rPr>
          <w:lang w:val="fr-FR"/>
        </w:rPr>
        <w:t xml:space="preserve"> dans chaque requête API. Les communications IA sont gérées par </w:t>
      </w:r>
      <w:proofErr w:type="spellStart"/>
      <w:r w:rsidRPr="00C35CED">
        <w:rPr>
          <w:lang w:val="fr-FR"/>
        </w:rPr>
        <w:t>OpenRouter</w:t>
      </w:r>
      <w:proofErr w:type="spellEnd"/>
      <w:r w:rsidRPr="00C35CED">
        <w:rPr>
          <w:lang w:val="fr-FR"/>
        </w:rPr>
        <w:t xml:space="preserve"> pour garantir rapidité et flexibilité.</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Modélisation des données</w:t>
      </w:r>
    </w:p>
    <w:p w:rsidR="007E6E15" w:rsidRPr="00C35CED" w:rsidRDefault="00C35CED">
      <w:pPr>
        <w:rPr>
          <w:lang w:val="fr-FR"/>
        </w:rPr>
      </w:pPr>
      <w:r w:rsidRPr="00C35CED">
        <w:rPr>
          <w:lang w:val="fr-FR"/>
        </w:rPr>
        <w:t>Les entités :</w:t>
      </w:r>
      <w:r w:rsidRPr="00C35CED">
        <w:rPr>
          <w:lang w:val="fr-FR"/>
        </w:rPr>
        <w:br/>
        <w:t>- Utilisateur : rôles, email, mot de passe haché</w:t>
      </w:r>
      <w:r w:rsidRPr="00C35CED">
        <w:rPr>
          <w:lang w:val="fr-FR"/>
        </w:rPr>
        <w:br/>
        <w:t>- Programme : nom, description, durée, type (gratuit/premium)</w:t>
      </w:r>
      <w:r w:rsidRPr="00C35CED">
        <w:rPr>
          <w:lang w:val="fr-FR"/>
        </w:rPr>
        <w:br/>
        <w:t>- Exercice : temps, difficulté, muscles ciblés</w:t>
      </w:r>
      <w:r w:rsidRPr="00C35CED">
        <w:rPr>
          <w:lang w:val="fr-FR"/>
        </w:rPr>
        <w:br/>
        <w:t>- Suivi : date, poids, commentaire</w:t>
      </w:r>
      <w:r w:rsidRPr="00C35CED">
        <w:rPr>
          <w:lang w:val="fr-FR"/>
        </w:rPr>
        <w:br/>
        <w:t>- Réservation : type, statut, email, confirmation</w:t>
      </w:r>
      <w:r w:rsidRPr="00C35CED">
        <w:rPr>
          <w:lang w:val="fr-FR"/>
        </w:rPr>
        <w:br/>
        <w:t>- Abonnement : date de début, validité, type</w:t>
      </w:r>
    </w:p>
    <w:p w:rsidR="007E6E15" w:rsidRPr="00C35CED" w:rsidRDefault="00C35CED">
      <w:pPr>
        <w:rPr>
          <w:lang w:val="fr-FR"/>
        </w:rPr>
      </w:pPr>
      <w:r w:rsidRPr="00C35CED">
        <w:rPr>
          <w:lang w:val="fr-FR"/>
        </w:rPr>
        <w:t>Les relations sont en one-to-</w:t>
      </w:r>
      <w:proofErr w:type="spellStart"/>
      <w:r w:rsidRPr="00C35CED">
        <w:rPr>
          <w:lang w:val="fr-FR"/>
        </w:rPr>
        <w:t>many</w:t>
      </w:r>
      <w:proofErr w:type="spellEnd"/>
      <w:r w:rsidRPr="00C35CED">
        <w:rPr>
          <w:lang w:val="fr-FR"/>
        </w:rPr>
        <w:t xml:space="preserve"> et </w:t>
      </w:r>
      <w:proofErr w:type="spellStart"/>
      <w:r w:rsidRPr="00C35CED">
        <w:rPr>
          <w:lang w:val="fr-FR"/>
        </w:rPr>
        <w:t>many</w:t>
      </w:r>
      <w:proofErr w:type="spellEnd"/>
      <w:r w:rsidRPr="00C35CED">
        <w:rPr>
          <w:lang w:val="fr-FR"/>
        </w:rPr>
        <w:t>-to-</w:t>
      </w:r>
      <w:proofErr w:type="spellStart"/>
      <w:r w:rsidRPr="00C35CED">
        <w:rPr>
          <w:lang w:val="fr-FR"/>
        </w:rPr>
        <w:t>many</w:t>
      </w:r>
      <w:proofErr w:type="spellEnd"/>
      <w:r w:rsidRPr="00C35CED">
        <w:rPr>
          <w:lang w:val="fr-FR"/>
        </w:rPr>
        <w:t xml:space="preserve"> selon les entités. Chaque modèle </w:t>
      </w:r>
      <w:proofErr w:type="spellStart"/>
      <w:r w:rsidRPr="00C35CED">
        <w:rPr>
          <w:lang w:val="fr-FR"/>
        </w:rPr>
        <w:t>Laravel</w:t>
      </w:r>
      <w:proofErr w:type="spellEnd"/>
      <w:r w:rsidRPr="00C35CED">
        <w:rPr>
          <w:lang w:val="fr-FR"/>
        </w:rPr>
        <w:t xml:space="preserve"> inclut les fonctions de validation, accès, et relation.</w:t>
      </w:r>
    </w:p>
    <w:p w:rsidR="007E6E15" w:rsidRPr="00C35CED" w:rsidRDefault="00C35CED">
      <w:pPr>
        <w:rPr>
          <w:lang w:val="fr-FR"/>
        </w:rPr>
      </w:pPr>
      <w:r w:rsidRPr="00C35CED">
        <w:rPr>
          <w:lang w:val="fr-FR"/>
        </w:rPr>
        <w:t>Les entités :</w:t>
      </w:r>
      <w:r w:rsidRPr="00C35CED">
        <w:rPr>
          <w:lang w:val="fr-FR"/>
        </w:rPr>
        <w:br/>
        <w:t>- Utilisateur : rôles, email, mot de passe haché</w:t>
      </w:r>
      <w:r w:rsidRPr="00C35CED">
        <w:rPr>
          <w:lang w:val="fr-FR"/>
        </w:rPr>
        <w:br/>
        <w:t>- Programme : nom, description, durée, type (gratuit/premium)</w:t>
      </w:r>
      <w:r w:rsidRPr="00C35CED">
        <w:rPr>
          <w:lang w:val="fr-FR"/>
        </w:rPr>
        <w:br/>
        <w:t>- Exercice : temps, difficulté, muscles ciblés</w:t>
      </w:r>
      <w:r w:rsidRPr="00C35CED">
        <w:rPr>
          <w:lang w:val="fr-FR"/>
        </w:rPr>
        <w:br/>
        <w:t>- Suivi : date, poids, commentaire</w:t>
      </w:r>
      <w:r w:rsidRPr="00C35CED">
        <w:rPr>
          <w:lang w:val="fr-FR"/>
        </w:rPr>
        <w:br/>
        <w:t>- Réservation : type, statut, email, confirmation</w:t>
      </w:r>
      <w:r w:rsidRPr="00C35CED">
        <w:rPr>
          <w:lang w:val="fr-FR"/>
        </w:rPr>
        <w:br/>
        <w:t>- Abonnement : date de début, validité, type</w:t>
      </w:r>
    </w:p>
    <w:p w:rsidR="007E6E15" w:rsidRPr="00C35CED" w:rsidRDefault="00C35CED">
      <w:pPr>
        <w:rPr>
          <w:lang w:val="fr-FR"/>
        </w:rPr>
      </w:pPr>
      <w:r w:rsidRPr="00C35CED">
        <w:rPr>
          <w:lang w:val="fr-FR"/>
        </w:rPr>
        <w:t>Les relations sont en one-to-</w:t>
      </w:r>
      <w:proofErr w:type="spellStart"/>
      <w:r w:rsidRPr="00C35CED">
        <w:rPr>
          <w:lang w:val="fr-FR"/>
        </w:rPr>
        <w:t>many</w:t>
      </w:r>
      <w:proofErr w:type="spellEnd"/>
      <w:r w:rsidRPr="00C35CED">
        <w:rPr>
          <w:lang w:val="fr-FR"/>
        </w:rPr>
        <w:t xml:space="preserve"> et </w:t>
      </w:r>
      <w:proofErr w:type="spellStart"/>
      <w:r w:rsidRPr="00C35CED">
        <w:rPr>
          <w:lang w:val="fr-FR"/>
        </w:rPr>
        <w:t>many</w:t>
      </w:r>
      <w:proofErr w:type="spellEnd"/>
      <w:r w:rsidRPr="00C35CED">
        <w:rPr>
          <w:lang w:val="fr-FR"/>
        </w:rPr>
        <w:t>-to-</w:t>
      </w:r>
      <w:proofErr w:type="spellStart"/>
      <w:r w:rsidRPr="00C35CED">
        <w:rPr>
          <w:lang w:val="fr-FR"/>
        </w:rPr>
        <w:t>many</w:t>
      </w:r>
      <w:proofErr w:type="spellEnd"/>
      <w:r w:rsidRPr="00C35CED">
        <w:rPr>
          <w:lang w:val="fr-FR"/>
        </w:rPr>
        <w:t xml:space="preserve"> selon les entités. Chaque modèle </w:t>
      </w:r>
      <w:proofErr w:type="spellStart"/>
      <w:r w:rsidRPr="00C35CED">
        <w:rPr>
          <w:lang w:val="fr-FR"/>
        </w:rPr>
        <w:t>Laravel</w:t>
      </w:r>
      <w:proofErr w:type="spellEnd"/>
      <w:r w:rsidRPr="00C35CED">
        <w:rPr>
          <w:lang w:val="fr-FR"/>
        </w:rPr>
        <w:t xml:space="preserve"> inclut les fonctions de validation, accès, et relation.</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 xml:space="preserve">Développement </w:t>
      </w:r>
      <w:proofErr w:type="spellStart"/>
      <w:r w:rsidRPr="00C35CED">
        <w:rPr>
          <w:lang w:val="fr-FR"/>
        </w:rPr>
        <w:t>Backend</w:t>
      </w:r>
      <w:proofErr w:type="spellEnd"/>
    </w:p>
    <w:p w:rsidR="007E6E15" w:rsidRPr="00C35CED" w:rsidRDefault="00C35CED">
      <w:pPr>
        <w:rPr>
          <w:lang w:val="fr-FR"/>
        </w:rPr>
      </w:pPr>
      <w:r w:rsidRPr="00C35CED">
        <w:rPr>
          <w:lang w:val="fr-FR"/>
        </w:rPr>
        <w:t xml:space="preserve">Le </w:t>
      </w:r>
      <w:proofErr w:type="spellStart"/>
      <w:r w:rsidRPr="00C35CED">
        <w:rPr>
          <w:lang w:val="fr-FR"/>
        </w:rPr>
        <w:t>backend</w:t>
      </w:r>
      <w:proofErr w:type="spellEnd"/>
      <w:r w:rsidRPr="00C35CED">
        <w:rPr>
          <w:lang w:val="fr-FR"/>
        </w:rPr>
        <w:t xml:space="preserve"> </w:t>
      </w:r>
      <w:proofErr w:type="spellStart"/>
      <w:r w:rsidRPr="00C35CED">
        <w:rPr>
          <w:lang w:val="fr-FR"/>
        </w:rPr>
        <w:t>Laravel</w:t>
      </w:r>
      <w:proofErr w:type="spellEnd"/>
      <w:r w:rsidRPr="00C35CED">
        <w:rPr>
          <w:lang w:val="fr-FR"/>
        </w:rPr>
        <w:t xml:space="preserve"> repose sur des routes API REST :</w:t>
      </w:r>
      <w:r w:rsidRPr="00C35CED">
        <w:rPr>
          <w:lang w:val="fr-FR"/>
        </w:rPr>
        <w:br/>
        <w:t>- CRUD complet (Programmes, Exercices, Réservations)</w:t>
      </w:r>
      <w:r w:rsidRPr="00C35CED">
        <w:rPr>
          <w:lang w:val="fr-FR"/>
        </w:rPr>
        <w:br/>
        <w:t>- Authentification (</w:t>
      </w:r>
      <w:proofErr w:type="spellStart"/>
      <w:r w:rsidRPr="00C35CED">
        <w:rPr>
          <w:lang w:val="fr-FR"/>
        </w:rPr>
        <w:t>register</w:t>
      </w:r>
      <w:proofErr w:type="spellEnd"/>
      <w:r w:rsidRPr="00C35CED">
        <w:rPr>
          <w:lang w:val="fr-FR"/>
        </w:rPr>
        <w:t>, login) avec JWT</w:t>
      </w:r>
      <w:r w:rsidRPr="00C35CED">
        <w:rPr>
          <w:lang w:val="fr-FR"/>
        </w:rPr>
        <w:br/>
        <w:t>- Middleware pour restreindre l’accès à certaines routes</w:t>
      </w:r>
      <w:r w:rsidRPr="00C35CED">
        <w:rPr>
          <w:lang w:val="fr-FR"/>
        </w:rPr>
        <w:br/>
        <w:t>- Notification par email après réservation</w:t>
      </w:r>
      <w:r w:rsidRPr="00C35CED">
        <w:rPr>
          <w:lang w:val="fr-FR"/>
        </w:rPr>
        <w:br/>
        <w:t xml:space="preserve">- Intégration </w:t>
      </w:r>
      <w:proofErr w:type="spellStart"/>
      <w:r w:rsidRPr="00C35CED">
        <w:rPr>
          <w:lang w:val="fr-FR"/>
        </w:rPr>
        <w:t>OpenRouter</w:t>
      </w:r>
      <w:proofErr w:type="spellEnd"/>
      <w:r w:rsidRPr="00C35CED">
        <w:rPr>
          <w:lang w:val="fr-FR"/>
        </w:rPr>
        <w:t xml:space="preserve"> (proxy </w:t>
      </w:r>
      <w:proofErr w:type="spellStart"/>
      <w:r w:rsidRPr="00C35CED">
        <w:rPr>
          <w:lang w:val="fr-FR"/>
        </w:rPr>
        <w:t>OpenAI</w:t>
      </w:r>
      <w:proofErr w:type="spellEnd"/>
      <w:r w:rsidRPr="00C35CED">
        <w:rPr>
          <w:lang w:val="fr-FR"/>
        </w:rPr>
        <w:t>)</w:t>
      </w:r>
    </w:p>
    <w:p w:rsidR="007E6E15" w:rsidRPr="00C35CED" w:rsidRDefault="00C35CED">
      <w:pPr>
        <w:rPr>
          <w:lang w:val="fr-FR"/>
        </w:rPr>
      </w:pPr>
      <w:r w:rsidRPr="00C35CED">
        <w:rPr>
          <w:lang w:val="fr-FR"/>
        </w:rPr>
        <w:t xml:space="preserve">Le </w:t>
      </w:r>
      <w:proofErr w:type="spellStart"/>
      <w:r w:rsidRPr="00C35CED">
        <w:rPr>
          <w:lang w:val="fr-FR"/>
        </w:rPr>
        <w:t>backend</w:t>
      </w:r>
      <w:proofErr w:type="spellEnd"/>
      <w:r w:rsidRPr="00C35CED">
        <w:rPr>
          <w:lang w:val="fr-FR"/>
        </w:rPr>
        <w:t xml:space="preserve"> </w:t>
      </w:r>
      <w:proofErr w:type="spellStart"/>
      <w:r w:rsidRPr="00C35CED">
        <w:rPr>
          <w:lang w:val="fr-FR"/>
        </w:rPr>
        <w:t>Laravel</w:t>
      </w:r>
      <w:proofErr w:type="spellEnd"/>
      <w:r w:rsidRPr="00C35CED">
        <w:rPr>
          <w:lang w:val="fr-FR"/>
        </w:rPr>
        <w:t xml:space="preserve"> repose sur des routes API REST :</w:t>
      </w:r>
      <w:r w:rsidRPr="00C35CED">
        <w:rPr>
          <w:lang w:val="fr-FR"/>
        </w:rPr>
        <w:br/>
        <w:t>- CRUD complet (Programmes, Exercices, Réservations)</w:t>
      </w:r>
      <w:r w:rsidRPr="00C35CED">
        <w:rPr>
          <w:lang w:val="fr-FR"/>
        </w:rPr>
        <w:br/>
        <w:t>- Authentification (</w:t>
      </w:r>
      <w:proofErr w:type="spellStart"/>
      <w:r w:rsidRPr="00C35CED">
        <w:rPr>
          <w:lang w:val="fr-FR"/>
        </w:rPr>
        <w:t>register</w:t>
      </w:r>
      <w:proofErr w:type="spellEnd"/>
      <w:r w:rsidRPr="00C35CED">
        <w:rPr>
          <w:lang w:val="fr-FR"/>
        </w:rPr>
        <w:t>, login) avec JWT</w:t>
      </w:r>
      <w:r w:rsidRPr="00C35CED">
        <w:rPr>
          <w:lang w:val="fr-FR"/>
        </w:rPr>
        <w:br/>
        <w:t>- Middleware pour restreindre l’accès à certaines routes</w:t>
      </w:r>
      <w:r w:rsidRPr="00C35CED">
        <w:rPr>
          <w:lang w:val="fr-FR"/>
        </w:rPr>
        <w:br/>
        <w:t>- Notification par email après réservation</w:t>
      </w:r>
      <w:r w:rsidRPr="00C35CED">
        <w:rPr>
          <w:lang w:val="fr-FR"/>
        </w:rPr>
        <w:br/>
        <w:t xml:space="preserve">- Intégration </w:t>
      </w:r>
      <w:proofErr w:type="spellStart"/>
      <w:r w:rsidRPr="00C35CED">
        <w:rPr>
          <w:lang w:val="fr-FR"/>
        </w:rPr>
        <w:t>OpenRouter</w:t>
      </w:r>
      <w:proofErr w:type="spellEnd"/>
      <w:r w:rsidRPr="00C35CED">
        <w:rPr>
          <w:lang w:val="fr-FR"/>
        </w:rPr>
        <w:t xml:space="preserve"> (proxy </w:t>
      </w:r>
      <w:proofErr w:type="spellStart"/>
      <w:r w:rsidRPr="00C35CED">
        <w:rPr>
          <w:lang w:val="fr-FR"/>
        </w:rPr>
        <w:t>OpenAI</w:t>
      </w:r>
      <w:proofErr w:type="spellEnd"/>
      <w:r w:rsidRPr="00C35CED">
        <w:rPr>
          <w:lang w:val="fr-FR"/>
        </w:rPr>
        <w:t>)</w:t>
      </w:r>
    </w:p>
    <w:p w:rsidR="007E6E15" w:rsidRPr="00C35CED" w:rsidRDefault="00C35CED">
      <w:pPr>
        <w:rPr>
          <w:lang w:val="fr-FR"/>
        </w:rPr>
      </w:pPr>
      <w:r w:rsidRPr="00C35CED">
        <w:rPr>
          <w:lang w:val="fr-FR"/>
        </w:rPr>
        <w:t xml:space="preserve">Le </w:t>
      </w:r>
      <w:proofErr w:type="spellStart"/>
      <w:r w:rsidRPr="00C35CED">
        <w:rPr>
          <w:lang w:val="fr-FR"/>
        </w:rPr>
        <w:t>backend</w:t>
      </w:r>
      <w:proofErr w:type="spellEnd"/>
      <w:r w:rsidRPr="00C35CED">
        <w:rPr>
          <w:lang w:val="fr-FR"/>
        </w:rPr>
        <w:t xml:space="preserve"> </w:t>
      </w:r>
      <w:proofErr w:type="spellStart"/>
      <w:r w:rsidRPr="00C35CED">
        <w:rPr>
          <w:lang w:val="fr-FR"/>
        </w:rPr>
        <w:t>Laravel</w:t>
      </w:r>
      <w:proofErr w:type="spellEnd"/>
      <w:r w:rsidRPr="00C35CED">
        <w:rPr>
          <w:lang w:val="fr-FR"/>
        </w:rPr>
        <w:t xml:space="preserve"> repose sur des routes API REST :</w:t>
      </w:r>
      <w:r w:rsidRPr="00C35CED">
        <w:rPr>
          <w:lang w:val="fr-FR"/>
        </w:rPr>
        <w:br/>
        <w:t>- CRUD complet (Programmes, Exercices, Réservations)</w:t>
      </w:r>
      <w:r w:rsidRPr="00C35CED">
        <w:rPr>
          <w:lang w:val="fr-FR"/>
        </w:rPr>
        <w:br/>
        <w:t>- Authentification (</w:t>
      </w:r>
      <w:proofErr w:type="spellStart"/>
      <w:r w:rsidRPr="00C35CED">
        <w:rPr>
          <w:lang w:val="fr-FR"/>
        </w:rPr>
        <w:t>register</w:t>
      </w:r>
      <w:proofErr w:type="spellEnd"/>
      <w:r w:rsidRPr="00C35CED">
        <w:rPr>
          <w:lang w:val="fr-FR"/>
        </w:rPr>
        <w:t>, login) avec JWT</w:t>
      </w:r>
      <w:r w:rsidRPr="00C35CED">
        <w:rPr>
          <w:lang w:val="fr-FR"/>
        </w:rPr>
        <w:br/>
        <w:t>- Middleware pour restreindre l’accès à certaines routes</w:t>
      </w:r>
      <w:r w:rsidRPr="00C35CED">
        <w:rPr>
          <w:lang w:val="fr-FR"/>
        </w:rPr>
        <w:br/>
        <w:t>- Notification par email après réservation</w:t>
      </w:r>
      <w:r w:rsidRPr="00C35CED">
        <w:rPr>
          <w:lang w:val="fr-FR"/>
        </w:rPr>
        <w:br/>
        <w:t xml:space="preserve">- Intégration </w:t>
      </w:r>
      <w:proofErr w:type="spellStart"/>
      <w:r w:rsidRPr="00C35CED">
        <w:rPr>
          <w:lang w:val="fr-FR"/>
        </w:rPr>
        <w:t>OpenRouter</w:t>
      </w:r>
      <w:proofErr w:type="spellEnd"/>
      <w:r w:rsidRPr="00C35CED">
        <w:rPr>
          <w:lang w:val="fr-FR"/>
        </w:rPr>
        <w:t xml:space="preserve"> (proxy </w:t>
      </w:r>
      <w:proofErr w:type="spellStart"/>
      <w:r w:rsidRPr="00C35CED">
        <w:rPr>
          <w:lang w:val="fr-FR"/>
        </w:rPr>
        <w:t>OpenAI</w:t>
      </w:r>
      <w:proofErr w:type="spellEnd"/>
      <w:r w:rsidRPr="00C35CED">
        <w:rPr>
          <w:lang w:val="fr-FR"/>
        </w:rPr>
        <w:t>)</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 xml:space="preserve">Développement </w:t>
      </w:r>
      <w:proofErr w:type="spellStart"/>
      <w:r w:rsidRPr="00C35CED">
        <w:rPr>
          <w:lang w:val="fr-FR"/>
        </w:rPr>
        <w:t>Frontend</w:t>
      </w:r>
      <w:proofErr w:type="spellEnd"/>
    </w:p>
    <w:p w:rsidR="007E6E15" w:rsidRPr="00C35CED" w:rsidRDefault="00C35CED">
      <w:pPr>
        <w:rPr>
          <w:lang w:val="fr-FR"/>
        </w:rPr>
      </w:pPr>
      <w:r w:rsidRPr="00C35CED">
        <w:rPr>
          <w:lang w:val="fr-FR"/>
        </w:rPr>
        <w:t xml:space="preserve">Le </w:t>
      </w:r>
      <w:proofErr w:type="spellStart"/>
      <w:r w:rsidRPr="00C35CED">
        <w:rPr>
          <w:lang w:val="fr-FR"/>
        </w:rPr>
        <w:t>frontend</w:t>
      </w:r>
      <w:proofErr w:type="spellEnd"/>
      <w:r w:rsidRPr="00C35CED">
        <w:rPr>
          <w:lang w:val="fr-FR"/>
        </w:rPr>
        <w:t xml:space="preserve"> </w:t>
      </w:r>
      <w:proofErr w:type="spellStart"/>
      <w:r w:rsidRPr="00C35CED">
        <w:rPr>
          <w:lang w:val="fr-FR"/>
        </w:rPr>
        <w:t>Angular</w:t>
      </w:r>
      <w:proofErr w:type="spellEnd"/>
      <w:r w:rsidRPr="00C35CED">
        <w:rPr>
          <w:lang w:val="fr-FR"/>
        </w:rPr>
        <w:t xml:space="preserve"> offre :</w:t>
      </w:r>
      <w:r w:rsidRPr="00C35CED">
        <w:rPr>
          <w:lang w:val="fr-FR"/>
        </w:rPr>
        <w:br/>
        <w:t xml:space="preserve">- Composants dynamiques (listes, formulaires, </w:t>
      </w:r>
      <w:proofErr w:type="spellStart"/>
      <w:r w:rsidRPr="00C35CED">
        <w:rPr>
          <w:lang w:val="fr-FR"/>
        </w:rPr>
        <w:t>dashboard</w:t>
      </w:r>
      <w:proofErr w:type="spellEnd"/>
      <w:r w:rsidRPr="00C35CED">
        <w:rPr>
          <w:lang w:val="fr-FR"/>
        </w:rPr>
        <w:t>)</w:t>
      </w:r>
      <w:r w:rsidRPr="00C35CED">
        <w:rPr>
          <w:lang w:val="fr-FR"/>
        </w:rPr>
        <w:br/>
        <w:t xml:space="preserve">- Appels API sécurisés avec </w:t>
      </w:r>
      <w:proofErr w:type="spellStart"/>
      <w:r w:rsidRPr="00C35CED">
        <w:rPr>
          <w:lang w:val="fr-FR"/>
        </w:rPr>
        <w:t>tokens</w:t>
      </w:r>
      <w:proofErr w:type="spellEnd"/>
      <w:r w:rsidRPr="00C35CED">
        <w:rPr>
          <w:lang w:val="fr-FR"/>
        </w:rPr>
        <w:t xml:space="preserve"> JWT</w:t>
      </w:r>
      <w:r w:rsidRPr="00C35CED">
        <w:rPr>
          <w:lang w:val="fr-FR"/>
        </w:rPr>
        <w:br/>
        <w:t>- Visualisation via Chart.js des suivis</w:t>
      </w:r>
      <w:r w:rsidRPr="00C35CED">
        <w:rPr>
          <w:lang w:val="fr-FR"/>
        </w:rPr>
        <w:br/>
        <w:t>- Interface coach avec vue sur utilisateurs et programmes</w:t>
      </w:r>
      <w:r w:rsidRPr="00C35CED">
        <w:rPr>
          <w:lang w:val="fr-FR"/>
        </w:rPr>
        <w:br/>
        <w:t xml:space="preserve">- Intégration </w:t>
      </w:r>
      <w:proofErr w:type="spellStart"/>
      <w:r w:rsidRPr="00C35CED">
        <w:rPr>
          <w:lang w:val="fr-FR"/>
        </w:rPr>
        <w:t>chatbot</w:t>
      </w:r>
      <w:proofErr w:type="spellEnd"/>
      <w:r w:rsidRPr="00C35CED">
        <w:rPr>
          <w:lang w:val="fr-FR"/>
        </w:rPr>
        <w:t xml:space="preserve"> IA avec formulaire + animation de chargement</w:t>
      </w:r>
      <w:r w:rsidRPr="00C35CED">
        <w:rPr>
          <w:lang w:val="fr-FR"/>
        </w:rPr>
        <w:br/>
        <w:t xml:space="preserve">- Responsive design avec </w:t>
      </w:r>
      <w:proofErr w:type="spellStart"/>
      <w:r w:rsidRPr="00C35CED">
        <w:rPr>
          <w:lang w:val="fr-FR"/>
        </w:rPr>
        <w:t>Bootstrap</w:t>
      </w:r>
      <w:proofErr w:type="spellEnd"/>
    </w:p>
    <w:p w:rsidR="007E6E15" w:rsidRPr="00C35CED" w:rsidRDefault="00C35CED">
      <w:pPr>
        <w:rPr>
          <w:lang w:val="fr-FR"/>
        </w:rPr>
      </w:pPr>
      <w:r w:rsidRPr="00C35CED">
        <w:rPr>
          <w:lang w:val="fr-FR"/>
        </w:rPr>
        <w:t xml:space="preserve">Le </w:t>
      </w:r>
      <w:proofErr w:type="spellStart"/>
      <w:r w:rsidRPr="00C35CED">
        <w:rPr>
          <w:lang w:val="fr-FR"/>
        </w:rPr>
        <w:t>frontend</w:t>
      </w:r>
      <w:proofErr w:type="spellEnd"/>
      <w:r w:rsidRPr="00C35CED">
        <w:rPr>
          <w:lang w:val="fr-FR"/>
        </w:rPr>
        <w:t xml:space="preserve"> </w:t>
      </w:r>
      <w:proofErr w:type="spellStart"/>
      <w:r w:rsidRPr="00C35CED">
        <w:rPr>
          <w:lang w:val="fr-FR"/>
        </w:rPr>
        <w:t>Angular</w:t>
      </w:r>
      <w:proofErr w:type="spellEnd"/>
      <w:r w:rsidRPr="00C35CED">
        <w:rPr>
          <w:lang w:val="fr-FR"/>
        </w:rPr>
        <w:t xml:space="preserve"> offre :</w:t>
      </w:r>
      <w:r w:rsidRPr="00C35CED">
        <w:rPr>
          <w:lang w:val="fr-FR"/>
        </w:rPr>
        <w:br/>
        <w:t xml:space="preserve">- Composants dynamiques (listes, formulaires, </w:t>
      </w:r>
      <w:proofErr w:type="spellStart"/>
      <w:r w:rsidRPr="00C35CED">
        <w:rPr>
          <w:lang w:val="fr-FR"/>
        </w:rPr>
        <w:t>dashboard</w:t>
      </w:r>
      <w:proofErr w:type="spellEnd"/>
      <w:r w:rsidRPr="00C35CED">
        <w:rPr>
          <w:lang w:val="fr-FR"/>
        </w:rPr>
        <w:t>)</w:t>
      </w:r>
      <w:r w:rsidRPr="00C35CED">
        <w:rPr>
          <w:lang w:val="fr-FR"/>
        </w:rPr>
        <w:br/>
        <w:t xml:space="preserve">- Appels API sécurisés avec </w:t>
      </w:r>
      <w:proofErr w:type="spellStart"/>
      <w:r w:rsidRPr="00C35CED">
        <w:rPr>
          <w:lang w:val="fr-FR"/>
        </w:rPr>
        <w:t>tokens</w:t>
      </w:r>
      <w:proofErr w:type="spellEnd"/>
      <w:r w:rsidRPr="00C35CED">
        <w:rPr>
          <w:lang w:val="fr-FR"/>
        </w:rPr>
        <w:t xml:space="preserve"> JWT</w:t>
      </w:r>
      <w:r w:rsidRPr="00C35CED">
        <w:rPr>
          <w:lang w:val="fr-FR"/>
        </w:rPr>
        <w:br/>
        <w:t>- Visualisation via Chart.js des suivis</w:t>
      </w:r>
      <w:r w:rsidRPr="00C35CED">
        <w:rPr>
          <w:lang w:val="fr-FR"/>
        </w:rPr>
        <w:br/>
        <w:t>- Interface coach avec vue sur utilisateurs et programmes</w:t>
      </w:r>
      <w:r w:rsidRPr="00C35CED">
        <w:rPr>
          <w:lang w:val="fr-FR"/>
        </w:rPr>
        <w:br/>
        <w:t xml:space="preserve">- Intégration </w:t>
      </w:r>
      <w:proofErr w:type="spellStart"/>
      <w:r w:rsidRPr="00C35CED">
        <w:rPr>
          <w:lang w:val="fr-FR"/>
        </w:rPr>
        <w:t>chatbot</w:t>
      </w:r>
      <w:proofErr w:type="spellEnd"/>
      <w:r w:rsidRPr="00C35CED">
        <w:rPr>
          <w:lang w:val="fr-FR"/>
        </w:rPr>
        <w:t xml:space="preserve"> IA avec formulaire + animation de chargement</w:t>
      </w:r>
      <w:r w:rsidRPr="00C35CED">
        <w:rPr>
          <w:lang w:val="fr-FR"/>
        </w:rPr>
        <w:br/>
        <w:t xml:space="preserve">- Responsive design avec </w:t>
      </w:r>
      <w:proofErr w:type="spellStart"/>
      <w:r w:rsidRPr="00C35CED">
        <w:rPr>
          <w:lang w:val="fr-FR"/>
        </w:rPr>
        <w:t>Bootstrap</w:t>
      </w:r>
      <w:proofErr w:type="spellEnd"/>
    </w:p>
    <w:p w:rsidR="007E6E15" w:rsidRPr="00C35CED" w:rsidRDefault="00C35CED">
      <w:pPr>
        <w:rPr>
          <w:lang w:val="fr-FR"/>
        </w:rPr>
      </w:pPr>
      <w:r w:rsidRPr="00C35CED">
        <w:rPr>
          <w:lang w:val="fr-FR"/>
        </w:rPr>
        <w:t xml:space="preserve">Le </w:t>
      </w:r>
      <w:proofErr w:type="spellStart"/>
      <w:r w:rsidRPr="00C35CED">
        <w:rPr>
          <w:lang w:val="fr-FR"/>
        </w:rPr>
        <w:t>frontend</w:t>
      </w:r>
      <w:proofErr w:type="spellEnd"/>
      <w:r w:rsidRPr="00C35CED">
        <w:rPr>
          <w:lang w:val="fr-FR"/>
        </w:rPr>
        <w:t xml:space="preserve"> </w:t>
      </w:r>
      <w:proofErr w:type="spellStart"/>
      <w:r w:rsidRPr="00C35CED">
        <w:rPr>
          <w:lang w:val="fr-FR"/>
        </w:rPr>
        <w:t>Angular</w:t>
      </w:r>
      <w:proofErr w:type="spellEnd"/>
      <w:r w:rsidRPr="00C35CED">
        <w:rPr>
          <w:lang w:val="fr-FR"/>
        </w:rPr>
        <w:t xml:space="preserve"> offre :</w:t>
      </w:r>
      <w:r w:rsidRPr="00C35CED">
        <w:rPr>
          <w:lang w:val="fr-FR"/>
        </w:rPr>
        <w:br/>
        <w:t xml:space="preserve">- Composants dynamiques (listes, formulaires, </w:t>
      </w:r>
      <w:proofErr w:type="spellStart"/>
      <w:r w:rsidRPr="00C35CED">
        <w:rPr>
          <w:lang w:val="fr-FR"/>
        </w:rPr>
        <w:t>dashboard</w:t>
      </w:r>
      <w:proofErr w:type="spellEnd"/>
      <w:r w:rsidRPr="00C35CED">
        <w:rPr>
          <w:lang w:val="fr-FR"/>
        </w:rPr>
        <w:t>)</w:t>
      </w:r>
      <w:r w:rsidRPr="00C35CED">
        <w:rPr>
          <w:lang w:val="fr-FR"/>
        </w:rPr>
        <w:br/>
        <w:t xml:space="preserve">- Appels API sécurisés avec </w:t>
      </w:r>
      <w:proofErr w:type="spellStart"/>
      <w:r w:rsidRPr="00C35CED">
        <w:rPr>
          <w:lang w:val="fr-FR"/>
        </w:rPr>
        <w:t>tokens</w:t>
      </w:r>
      <w:proofErr w:type="spellEnd"/>
      <w:r w:rsidRPr="00C35CED">
        <w:rPr>
          <w:lang w:val="fr-FR"/>
        </w:rPr>
        <w:t xml:space="preserve"> JWT</w:t>
      </w:r>
      <w:r w:rsidRPr="00C35CED">
        <w:rPr>
          <w:lang w:val="fr-FR"/>
        </w:rPr>
        <w:br/>
        <w:t>- Visualisation via Chart.js des suivis</w:t>
      </w:r>
      <w:r w:rsidRPr="00C35CED">
        <w:rPr>
          <w:lang w:val="fr-FR"/>
        </w:rPr>
        <w:br/>
        <w:t>- Interface coach avec vue sur utilisateurs et programmes</w:t>
      </w:r>
      <w:r w:rsidRPr="00C35CED">
        <w:rPr>
          <w:lang w:val="fr-FR"/>
        </w:rPr>
        <w:br/>
        <w:t xml:space="preserve">- Intégration </w:t>
      </w:r>
      <w:proofErr w:type="spellStart"/>
      <w:r w:rsidRPr="00C35CED">
        <w:rPr>
          <w:lang w:val="fr-FR"/>
        </w:rPr>
        <w:t>chatbot</w:t>
      </w:r>
      <w:proofErr w:type="spellEnd"/>
      <w:r w:rsidRPr="00C35CED">
        <w:rPr>
          <w:lang w:val="fr-FR"/>
        </w:rPr>
        <w:t xml:space="preserve"> IA avec formulaire + animation de chargement</w:t>
      </w:r>
      <w:r w:rsidRPr="00C35CED">
        <w:rPr>
          <w:lang w:val="fr-FR"/>
        </w:rPr>
        <w:br/>
        <w:t xml:space="preserve">- Responsive design avec </w:t>
      </w:r>
      <w:proofErr w:type="spellStart"/>
      <w:r w:rsidRPr="00C35CED">
        <w:rPr>
          <w:lang w:val="fr-FR"/>
        </w:rPr>
        <w:t>Bootstrap</w:t>
      </w:r>
      <w:proofErr w:type="spellEnd"/>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Fonctionnalités clés</w:t>
      </w:r>
    </w:p>
    <w:p w:rsidR="007E6E15" w:rsidRPr="00C35CED" w:rsidRDefault="00C35CED">
      <w:pPr>
        <w:rPr>
          <w:lang w:val="fr-FR"/>
        </w:rPr>
      </w:pPr>
      <w:r w:rsidRPr="00C35CED">
        <w:rPr>
          <w:lang w:val="fr-FR"/>
        </w:rPr>
        <w:t>- Authentification sécurisée avec JWT</w:t>
      </w:r>
      <w:r w:rsidRPr="00C35CED">
        <w:rPr>
          <w:lang w:val="fr-FR"/>
        </w:rPr>
        <w:br/>
        <w:t>- Formulaires de suivi, filtre par date et poids</w:t>
      </w:r>
      <w:r w:rsidRPr="00C35CED">
        <w:rPr>
          <w:lang w:val="fr-FR"/>
        </w:rPr>
        <w:br/>
        <w:t>- Réservations privées ou collectives avec statut</w:t>
      </w:r>
      <w:r w:rsidRPr="00C35CED">
        <w:rPr>
          <w:lang w:val="fr-FR"/>
        </w:rPr>
        <w:br/>
        <w:t>- Assistant IA intelligent intégré via formulaire</w:t>
      </w:r>
      <w:r w:rsidRPr="00C35CED">
        <w:rPr>
          <w:lang w:val="fr-FR"/>
        </w:rPr>
        <w:br/>
        <w:t>- Accès limité selon abonnement (gratuit/premium)</w:t>
      </w:r>
      <w:r w:rsidRPr="00C35CED">
        <w:rPr>
          <w:lang w:val="fr-FR"/>
        </w:rPr>
        <w:br/>
        <w:t>- Tableaux de bord coach/admin avec filtres</w:t>
      </w:r>
    </w:p>
    <w:p w:rsidR="007E6E15" w:rsidRPr="00C35CED" w:rsidRDefault="00C35CED">
      <w:pPr>
        <w:rPr>
          <w:lang w:val="fr-FR"/>
        </w:rPr>
      </w:pPr>
      <w:r w:rsidRPr="00C35CED">
        <w:rPr>
          <w:lang w:val="fr-FR"/>
        </w:rPr>
        <w:t>- Authentification sécurisée avec JWT</w:t>
      </w:r>
      <w:r w:rsidRPr="00C35CED">
        <w:rPr>
          <w:lang w:val="fr-FR"/>
        </w:rPr>
        <w:br/>
        <w:t>- Formulaires de suivi, filtre par date et poids</w:t>
      </w:r>
      <w:r w:rsidRPr="00C35CED">
        <w:rPr>
          <w:lang w:val="fr-FR"/>
        </w:rPr>
        <w:br/>
        <w:t>- Réservations privées ou collectives avec statut</w:t>
      </w:r>
      <w:r w:rsidRPr="00C35CED">
        <w:rPr>
          <w:lang w:val="fr-FR"/>
        </w:rPr>
        <w:br/>
        <w:t>- Assistant IA intelligent intégré via formulaire</w:t>
      </w:r>
      <w:r w:rsidRPr="00C35CED">
        <w:rPr>
          <w:lang w:val="fr-FR"/>
        </w:rPr>
        <w:br/>
        <w:t>- Accès limité selon abonnement (gratuit/premium)</w:t>
      </w:r>
      <w:r w:rsidRPr="00C35CED">
        <w:rPr>
          <w:lang w:val="fr-FR"/>
        </w:rPr>
        <w:br/>
        <w:t>- Tableaux de bord coach/admin avec filtres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Sécurité</w:t>
      </w:r>
    </w:p>
    <w:p w:rsidR="007E6E15" w:rsidRPr="00C35CED" w:rsidRDefault="00C35CED">
      <w:pPr>
        <w:rPr>
          <w:lang w:val="fr-FR"/>
        </w:rPr>
      </w:pPr>
      <w:r w:rsidRPr="00C35CED">
        <w:rPr>
          <w:lang w:val="fr-FR"/>
        </w:rPr>
        <w:t xml:space="preserve">Le </w:t>
      </w:r>
      <w:proofErr w:type="spellStart"/>
      <w:r w:rsidRPr="00C35CED">
        <w:rPr>
          <w:lang w:val="fr-FR"/>
        </w:rPr>
        <w:t>backend</w:t>
      </w:r>
      <w:proofErr w:type="spellEnd"/>
      <w:r w:rsidRPr="00C35CED">
        <w:rPr>
          <w:lang w:val="fr-FR"/>
        </w:rPr>
        <w:t xml:space="preserve"> utilise :</w:t>
      </w:r>
      <w:r w:rsidRPr="00C35CED">
        <w:rPr>
          <w:lang w:val="fr-FR"/>
        </w:rPr>
        <w:br/>
        <w:t>- Hachage des mots de passe (</w:t>
      </w:r>
      <w:proofErr w:type="spellStart"/>
      <w:r w:rsidRPr="00C35CED">
        <w:rPr>
          <w:lang w:val="fr-FR"/>
        </w:rPr>
        <w:t>bcrypt</w:t>
      </w:r>
      <w:proofErr w:type="spellEnd"/>
      <w:r w:rsidRPr="00C35CED">
        <w:rPr>
          <w:lang w:val="fr-FR"/>
        </w:rPr>
        <w:t>)</w:t>
      </w:r>
      <w:r w:rsidRPr="00C35CED">
        <w:rPr>
          <w:lang w:val="fr-FR"/>
        </w:rPr>
        <w:br/>
        <w:t xml:space="preserve">- </w:t>
      </w:r>
      <w:proofErr w:type="spellStart"/>
      <w:r w:rsidRPr="00C35CED">
        <w:rPr>
          <w:lang w:val="fr-FR"/>
        </w:rPr>
        <w:t>Tokens</w:t>
      </w:r>
      <w:proofErr w:type="spellEnd"/>
      <w:r w:rsidRPr="00C35CED">
        <w:rPr>
          <w:lang w:val="fr-FR"/>
        </w:rPr>
        <w:t xml:space="preserve"> JWT pour authentification</w:t>
      </w:r>
      <w:r w:rsidRPr="00C35CED">
        <w:rPr>
          <w:lang w:val="fr-FR"/>
        </w:rPr>
        <w:br/>
        <w:t>- Middleware pour accès restreint</w:t>
      </w:r>
      <w:r w:rsidRPr="00C35CED">
        <w:rPr>
          <w:lang w:val="fr-FR"/>
        </w:rPr>
        <w:br/>
        <w:t>- Validation côté serveur + client</w:t>
      </w:r>
      <w:r w:rsidRPr="00C35CED">
        <w:rPr>
          <w:lang w:val="fr-FR"/>
        </w:rPr>
        <w:br/>
        <w:t xml:space="preserve">- Sécurisation des routes API avec </w:t>
      </w:r>
      <w:proofErr w:type="spellStart"/>
      <w:r w:rsidRPr="00C35CED">
        <w:rPr>
          <w:lang w:val="fr-FR"/>
        </w:rPr>
        <w:t>Auth:api</w:t>
      </w:r>
      <w:proofErr w:type="spellEnd"/>
    </w:p>
    <w:p w:rsidR="007E6E15" w:rsidRPr="00C35CED" w:rsidRDefault="00C35CED">
      <w:pPr>
        <w:rPr>
          <w:lang w:val="fr-FR"/>
        </w:rPr>
      </w:pPr>
      <w:r w:rsidRPr="00C35CED">
        <w:rPr>
          <w:lang w:val="fr-FR"/>
        </w:rPr>
        <w:t xml:space="preserve">Le </w:t>
      </w:r>
      <w:proofErr w:type="spellStart"/>
      <w:r w:rsidRPr="00C35CED">
        <w:rPr>
          <w:lang w:val="fr-FR"/>
        </w:rPr>
        <w:t>backend</w:t>
      </w:r>
      <w:proofErr w:type="spellEnd"/>
      <w:r w:rsidRPr="00C35CED">
        <w:rPr>
          <w:lang w:val="fr-FR"/>
        </w:rPr>
        <w:t xml:space="preserve"> utilise :</w:t>
      </w:r>
      <w:r w:rsidRPr="00C35CED">
        <w:rPr>
          <w:lang w:val="fr-FR"/>
        </w:rPr>
        <w:br/>
        <w:t>- Hachage des mots de passe (</w:t>
      </w:r>
      <w:proofErr w:type="spellStart"/>
      <w:r w:rsidRPr="00C35CED">
        <w:rPr>
          <w:lang w:val="fr-FR"/>
        </w:rPr>
        <w:t>bcrypt</w:t>
      </w:r>
      <w:proofErr w:type="spellEnd"/>
      <w:r w:rsidRPr="00C35CED">
        <w:rPr>
          <w:lang w:val="fr-FR"/>
        </w:rPr>
        <w:t>)</w:t>
      </w:r>
      <w:r w:rsidRPr="00C35CED">
        <w:rPr>
          <w:lang w:val="fr-FR"/>
        </w:rPr>
        <w:br/>
        <w:t xml:space="preserve">- </w:t>
      </w:r>
      <w:proofErr w:type="spellStart"/>
      <w:r w:rsidRPr="00C35CED">
        <w:rPr>
          <w:lang w:val="fr-FR"/>
        </w:rPr>
        <w:t>Tokens</w:t>
      </w:r>
      <w:proofErr w:type="spellEnd"/>
      <w:r w:rsidRPr="00C35CED">
        <w:rPr>
          <w:lang w:val="fr-FR"/>
        </w:rPr>
        <w:t xml:space="preserve"> JWT pour authentification</w:t>
      </w:r>
      <w:r w:rsidRPr="00C35CED">
        <w:rPr>
          <w:lang w:val="fr-FR"/>
        </w:rPr>
        <w:br/>
        <w:t>- Middleware pour accès restreint</w:t>
      </w:r>
      <w:r w:rsidRPr="00C35CED">
        <w:rPr>
          <w:lang w:val="fr-FR"/>
        </w:rPr>
        <w:br/>
        <w:t>- Validation côté serveur + client</w:t>
      </w:r>
      <w:r w:rsidRPr="00C35CED">
        <w:rPr>
          <w:lang w:val="fr-FR"/>
        </w:rPr>
        <w:br/>
        <w:t xml:space="preserve">- Sécurisation des routes API avec </w:t>
      </w:r>
      <w:proofErr w:type="spellStart"/>
      <w:r w:rsidRPr="00C35CED">
        <w:rPr>
          <w:lang w:val="fr-FR"/>
        </w:rPr>
        <w:t>Auth:api</w:t>
      </w:r>
      <w:proofErr w:type="spellEnd"/>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Tests et Validation</w:t>
      </w:r>
    </w:p>
    <w:p w:rsidR="007E6E15" w:rsidRPr="00C35CED" w:rsidRDefault="00C35CED">
      <w:pPr>
        <w:rPr>
          <w:lang w:val="fr-FR"/>
        </w:rPr>
      </w:pPr>
      <w:r w:rsidRPr="00C35CED">
        <w:rPr>
          <w:lang w:val="fr-FR"/>
        </w:rPr>
        <w:t>Tests effectués :</w:t>
      </w:r>
      <w:r w:rsidRPr="00C35CED">
        <w:rPr>
          <w:lang w:val="fr-FR"/>
        </w:rPr>
        <w:br/>
        <w:t xml:space="preserve">- Tests unitaires avec </w:t>
      </w:r>
      <w:proofErr w:type="spellStart"/>
      <w:r w:rsidRPr="00C35CED">
        <w:rPr>
          <w:lang w:val="fr-FR"/>
        </w:rPr>
        <w:t>PHPUnit</w:t>
      </w:r>
      <w:proofErr w:type="spellEnd"/>
      <w:r w:rsidRPr="00C35CED">
        <w:rPr>
          <w:lang w:val="fr-FR"/>
        </w:rPr>
        <w:t xml:space="preserve"> (</w:t>
      </w:r>
      <w:proofErr w:type="spellStart"/>
      <w:r w:rsidRPr="00C35CED">
        <w:rPr>
          <w:lang w:val="fr-FR"/>
        </w:rPr>
        <w:t>controllers</w:t>
      </w:r>
      <w:proofErr w:type="spellEnd"/>
      <w:r w:rsidRPr="00C35CED">
        <w:rPr>
          <w:lang w:val="fr-FR"/>
        </w:rPr>
        <w:t xml:space="preserve">, </w:t>
      </w:r>
      <w:proofErr w:type="spellStart"/>
      <w:r w:rsidRPr="00C35CED">
        <w:rPr>
          <w:lang w:val="fr-FR"/>
        </w:rPr>
        <w:t>models</w:t>
      </w:r>
      <w:proofErr w:type="spellEnd"/>
      <w:r w:rsidRPr="00C35CED">
        <w:rPr>
          <w:lang w:val="fr-FR"/>
        </w:rPr>
        <w:t>)</w:t>
      </w:r>
      <w:r w:rsidRPr="00C35CED">
        <w:rPr>
          <w:lang w:val="fr-FR"/>
        </w:rPr>
        <w:br/>
        <w:t xml:space="preserve">- Tests manuels via </w:t>
      </w:r>
      <w:proofErr w:type="spellStart"/>
      <w:r w:rsidRPr="00C35CED">
        <w:rPr>
          <w:lang w:val="fr-FR"/>
        </w:rPr>
        <w:t>Postman</w:t>
      </w:r>
      <w:proofErr w:type="spellEnd"/>
      <w:r w:rsidRPr="00C35CED">
        <w:rPr>
          <w:lang w:val="fr-FR"/>
        </w:rPr>
        <w:t xml:space="preserve"> (CRUD, login)</w:t>
      </w:r>
      <w:r w:rsidRPr="00C35CED">
        <w:rPr>
          <w:lang w:val="fr-FR"/>
        </w:rPr>
        <w:br/>
        <w:t xml:space="preserve">- Vérification de la conformité </w:t>
      </w:r>
      <w:proofErr w:type="spellStart"/>
      <w:r w:rsidRPr="00C35CED">
        <w:rPr>
          <w:lang w:val="fr-FR"/>
        </w:rPr>
        <w:t>frontend</w:t>
      </w:r>
      <w:proofErr w:type="spellEnd"/>
      <w:r w:rsidRPr="00C35CED">
        <w:rPr>
          <w:lang w:val="fr-FR"/>
        </w:rPr>
        <w:t xml:space="preserve"> (</w:t>
      </w:r>
      <w:proofErr w:type="spellStart"/>
      <w:r w:rsidRPr="00C35CED">
        <w:rPr>
          <w:lang w:val="fr-FR"/>
        </w:rPr>
        <w:t>Angular</w:t>
      </w:r>
      <w:proofErr w:type="spellEnd"/>
      <w:r w:rsidRPr="00C35CED">
        <w:rPr>
          <w:lang w:val="fr-FR"/>
        </w:rPr>
        <w:t xml:space="preserve"> console)</w:t>
      </w:r>
      <w:r w:rsidRPr="00C35CED">
        <w:rPr>
          <w:lang w:val="fr-FR"/>
        </w:rPr>
        <w:br/>
        <w:t xml:space="preserve">- Tests sur les erreurs 422, formats de requêtes, </w:t>
      </w:r>
      <w:proofErr w:type="spellStart"/>
      <w:r w:rsidRPr="00C35CED">
        <w:rPr>
          <w:lang w:val="fr-FR"/>
        </w:rPr>
        <w:t>tokens</w:t>
      </w:r>
      <w:proofErr w:type="spellEnd"/>
    </w:p>
    <w:p w:rsidR="007E6E15" w:rsidRPr="00C35CED" w:rsidRDefault="00C35CED">
      <w:pPr>
        <w:rPr>
          <w:lang w:val="fr-FR"/>
        </w:rPr>
      </w:pPr>
      <w:r w:rsidRPr="00C35CED">
        <w:rPr>
          <w:lang w:val="fr-FR"/>
        </w:rPr>
        <w:t>Tests effectués :</w:t>
      </w:r>
      <w:r w:rsidRPr="00C35CED">
        <w:rPr>
          <w:lang w:val="fr-FR"/>
        </w:rPr>
        <w:br/>
        <w:t xml:space="preserve">- Tests unitaires avec </w:t>
      </w:r>
      <w:proofErr w:type="spellStart"/>
      <w:r w:rsidRPr="00C35CED">
        <w:rPr>
          <w:lang w:val="fr-FR"/>
        </w:rPr>
        <w:t>PHPUnit</w:t>
      </w:r>
      <w:proofErr w:type="spellEnd"/>
      <w:r w:rsidRPr="00C35CED">
        <w:rPr>
          <w:lang w:val="fr-FR"/>
        </w:rPr>
        <w:t xml:space="preserve"> (</w:t>
      </w:r>
      <w:proofErr w:type="spellStart"/>
      <w:r w:rsidRPr="00C35CED">
        <w:rPr>
          <w:lang w:val="fr-FR"/>
        </w:rPr>
        <w:t>controllers</w:t>
      </w:r>
      <w:proofErr w:type="spellEnd"/>
      <w:r w:rsidRPr="00C35CED">
        <w:rPr>
          <w:lang w:val="fr-FR"/>
        </w:rPr>
        <w:t xml:space="preserve">, </w:t>
      </w:r>
      <w:proofErr w:type="spellStart"/>
      <w:r w:rsidRPr="00C35CED">
        <w:rPr>
          <w:lang w:val="fr-FR"/>
        </w:rPr>
        <w:t>models</w:t>
      </w:r>
      <w:proofErr w:type="spellEnd"/>
      <w:r w:rsidRPr="00C35CED">
        <w:rPr>
          <w:lang w:val="fr-FR"/>
        </w:rPr>
        <w:t>)</w:t>
      </w:r>
      <w:r w:rsidRPr="00C35CED">
        <w:rPr>
          <w:lang w:val="fr-FR"/>
        </w:rPr>
        <w:br/>
        <w:t xml:space="preserve">- Tests manuels via </w:t>
      </w:r>
      <w:proofErr w:type="spellStart"/>
      <w:r w:rsidRPr="00C35CED">
        <w:rPr>
          <w:lang w:val="fr-FR"/>
        </w:rPr>
        <w:t>Postman</w:t>
      </w:r>
      <w:proofErr w:type="spellEnd"/>
      <w:r w:rsidRPr="00C35CED">
        <w:rPr>
          <w:lang w:val="fr-FR"/>
        </w:rPr>
        <w:t xml:space="preserve"> (CRUD, login)</w:t>
      </w:r>
      <w:r w:rsidRPr="00C35CED">
        <w:rPr>
          <w:lang w:val="fr-FR"/>
        </w:rPr>
        <w:br/>
        <w:t xml:space="preserve">- Vérification de la conformité </w:t>
      </w:r>
      <w:proofErr w:type="spellStart"/>
      <w:r w:rsidRPr="00C35CED">
        <w:rPr>
          <w:lang w:val="fr-FR"/>
        </w:rPr>
        <w:t>frontend</w:t>
      </w:r>
      <w:proofErr w:type="spellEnd"/>
      <w:r w:rsidRPr="00C35CED">
        <w:rPr>
          <w:lang w:val="fr-FR"/>
        </w:rPr>
        <w:t xml:space="preserve"> (</w:t>
      </w:r>
      <w:proofErr w:type="spellStart"/>
      <w:r w:rsidRPr="00C35CED">
        <w:rPr>
          <w:lang w:val="fr-FR"/>
        </w:rPr>
        <w:t>Angular</w:t>
      </w:r>
      <w:proofErr w:type="spellEnd"/>
      <w:r w:rsidRPr="00C35CED">
        <w:rPr>
          <w:lang w:val="fr-FR"/>
        </w:rPr>
        <w:t xml:space="preserve"> console)</w:t>
      </w:r>
      <w:r w:rsidRPr="00C35CED">
        <w:rPr>
          <w:lang w:val="fr-FR"/>
        </w:rPr>
        <w:br/>
        <w:t xml:space="preserve">- Tests sur les erreurs 422, formats de requêtes, </w:t>
      </w:r>
      <w:proofErr w:type="spellStart"/>
      <w:r w:rsidRPr="00C35CED">
        <w:rPr>
          <w:lang w:val="fr-FR"/>
        </w:rPr>
        <w:t>tokens</w:t>
      </w:r>
      <w:proofErr w:type="spellEnd"/>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Résultats obtenus</w:t>
      </w:r>
    </w:p>
    <w:p w:rsidR="007E6E15" w:rsidRPr="00C35CED" w:rsidRDefault="00C35CED">
      <w:pPr>
        <w:rPr>
          <w:lang w:val="fr-FR"/>
        </w:rPr>
      </w:pPr>
      <w:r w:rsidRPr="00C35CED">
        <w:rPr>
          <w:lang w:val="fr-FR"/>
        </w:rPr>
        <w:t>- Application fonctionnelle avec tous les modules connectés</w:t>
      </w:r>
      <w:r w:rsidRPr="00C35CED">
        <w:rPr>
          <w:lang w:val="fr-FR"/>
        </w:rPr>
        <w:br/>
        <w:t>- Réservation automatisée avec email</w:t>
      </w:r>
      <w:r w:rsidRPr="00C35CED">
        <w:rPr>
          <w:lang w:val="fr-FR"/>
        </w:rPr>
        <w:br/>
        <w:t>- IA coach répondant aux demandes avec personnalisation</w:t>
      </w:r>
      <w:r w:rsidRPr="00C35CED">
        <w:rPr>
          <w:lang w:val="fr-FR"/>
        </w:rPr>
        <w:br/>
        <w:t>- Statistiques disponibles dans le tableau de bord</w:t>
      </w:r>
      <w:r w:rsidRPr="00C35CED">
        <w:rPr>
          <w:lang w:val="fr-FR"/>
        </w:rPr>
        <w:br/>
        <w:t>- Système de filtrage dynamique par date et poids</w:t>
      </w:r>
    </w:p>
    <w:p w:rsidR="007E6E15" w:rsidRPr="00C35CED" w:rsidRDefault="00C35CED">
      <w:pPr>
        <w:rPr>
          <w:lang w:val="fr-FR"/>
        </w:rPr>
      </w:pPr>
      <w:r w:rsidRPr="00C35CED">
        <w:rPr>
          <w:lang w:val="fr-FR"/>
        </w:rPr>
        <w:t>- Application fonctionnelle avec tous les modules connectés</w:t>
      </w:r>
      <w:r w:rsidRPr="00C35CED">
        <w:rPr>
          <w:lang w:val="fr-FR"/>
        </w:rPr>
        <w:br/>
        <w:t>- Réservation automatisée avec email</w:t>
      </w:r>
      <w:r w:rsidRPr="00C35CED">
        <w:rPr>
          <w:lang w:val="fr-FR"/>
        </w:rPr>
        <w:br/>
        <w:t>- IA coach répondant aux demandes avec personnalisation</w:t>
      </w:r>
      <w:r w:rsidRPr="00C35CED">
        <w:rPr>
          <w:lang w:val="fr-FR"/>
        </w:rPr>
        <w:br/>
        <w:t>- Statistiques disponibles dans le tableau de bord</w:t>
      </w:r>
      <w:r w:rsidRPr="00C35CED">
        <w:rPr>
          <w:lang w:val="fr-FR"/>
        </w:rPr>
        <w:br/>
        <w:t>- Système de filtrage dynamique par date et poids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Difficultés rencontrées</w:t>
      </w:r>
    </w:p>
    <w:p w:rsidR="007E6E15" w:rsidRPr="00C35CED" w:rsidRDefault="00C35CED">
      <w:pPr>
        <w:rPr>
          <w:lang w:val="fr-FR"/>
        </w:rPr>
      </w:pPr>
      <w:r w:rsidRPr="00C35CED">
        <w:rPr>
          <w:lang w:val="fr-FR"/>
        </w:rPr>
        <w:t xml:space="preserve">- Intégration des </w:t>
      </w:r>
      <w:proofErr w:type="spellStart"/>
      <w:r w:rsidRPr="00C35CED">
        <w:rPr>
          <w:lang w:val="fr-FR"/>
        </w:rPr>
        <w:t>tokens</w:t>
      </w:r>
      <w:proofErr w:type="spellEnd"/>
      <w:r w:rsidRPr="00C35CED">
        <w:rPr>
          <w:lang w:val="fr-FR"/>
        </w:rPr>
        <w:t xml:space="preserve"> JWT dans </w:t>
      </w:r>
      <w:proofErr w:type="spellStart"/>
      <w:r w:rsidRPr="00C35CED">
        <w:rPr>
          <w:lang w:val="fr-FR"/>
        </w:rPr>
        <w:t>Angular</w:t>
      </w:r>
      <w:proofErr w:type="spellEnd"/>
      <w:r w:rsidRPr="00C35CED">
        <w:rPr>
          <w:lang w:val="fr-FR"/>
        </w:rPr>
        <w:br/>
        <w:t xml:space="preserve">- Résolution des erreurs </w:t>
      </w:r>
      <w:proofErr w:type="spellStart"/>
      <w:r w:rsidRPr="00C35CED">
        <w:rPr>
          <w:lang w:val="fr-FR"/>
        </w:rPr>
        <w:t>Laravel</w:t>
      </w:r>
      <w:proofErr w:type="spellEnd"/>
      <w:r w:rsidRPr="00C35CED">
        <w:rPr>
          <w:lang w:val="fr-FR"/>
        </w:rPr>
        <w:t xml:space="preserve"> 422</w:t>
      </w:r>
      <w:r w:rsidRPr="00C35CED">
        <w:rPr>
          <w:lang w:val="fr-FR"/>
        </w:rPr>
        <w:br/>
        <w:t>- Problèmes de migration des données avec perte évitée</w:t>
      </w:r>
      <w:r w:rsidRPr="00C35CED">
        <w:rPr>
          <w:lang w:val="fr-FR"/>
        </w:rPr>
        <w:br/>
        <w:t xml:space="preserve">- Chargement dynamique des réponses IA en </w:t>
      </w:r>
      <w:proofErr w:type="spellStart"/>
      <w:r w:rsidRPr="00C35CED">
        <w:rPr>
          <w:lang w:val="fr-FR"/>
        </w:rPr>
        <w:t>frontend</w:t>
      </w:r>
      <w:proofErr w:type="spellEnd"/>
    </w:p>
    <w:p w:rsidR="007E6E15" w:rsidRPr="00C35CED" w:rsidRDefault="00C35CED">
      <w:pPr>
        <w:rPr>
          <w:lang w:val="fr-FR"/>
        </w:rPr>
      </w:pPr>
      <w:r w:rsidRPr="00C35CED">
        <w:rPr>
          <w:lang w:val="fr-FR"/>
        </w:rPr>
        <w:t xml:space="preserve">- Intégration des </w:t>
      </w:r>
      <w:proofErr w:type="spellStart"/>
      <w:r w:rsidRPr="00C35CED">
        <w:rPr>
          <w:lang w:val="fr-FR"/>
        </w:rPr>
        <w:t>tokens</w:t>
      </w:r>
      <w:proofErr w:type="spellEnd"/>
      <w:r w:rsidRPr="00C35CED">
        <w:rPr>
          <w:lang w:val="fr-FR"/>
        </w:rPr>
        <w:t xml:space="preserve"> JWT dans </w:t>
      </w:r>
      <w:proofErr w:type="spellStart"/>
      <w:r w:rsidRPr="00C35CED">
        <w:rPr>
          <w:lang w:val="fr-FR"/>
        </w:rPr>
        <w:t>Angular</w:t>
      </w:r>
      <w:proofErr w:type="spellEnd"/>
      <w:r w:rsidRPr="00C35CED">
        <w:rPr>
          <w:lang w:val="fr-FR"/>
        </w:rPr>
        <w:br/>
        <w:t xml:space="preserve">- Résolution des erreurs </w:t>
      </w:r>
      <w:proofErr w:type="spellStart"/>
      <w:r w:rsidRPr="00C35CED">
        <w:rPr>
          <w:lang w:val="fr-FR"/>
        </w:rPr>
        <w:t>Laravel</w:t>
      </w:r>
      <w:proofErr w:type="spellEnd"/>
      <w:r w:rsidRPr="00C35CED">
        <w:rPr>
          <w:lang w:val="fr-FR"/>
        </w:rPr>
        <w:t xml:space="preserve"> 422</w:t>
      </w:r>
      <w:r w:rsidRPr="00C35CED">
        <w:rPr>
          <w:lang w:val="fr-FR"/>
        </w:rPr>
        <w:br/>
        <w:t>- Problèmes de migration des données avec perte évitée</w:t>
      </w:r>
      <w:r w:rsidRPr="00C35CED">
        <w:rPr>
          <w:lang w:val="fr-FR"/>
        </w:rPr>
        <w:br/>
        <w:t xml:space="preserve">- Chargement dynamique des réponses IA en </w:t>
      </w:r>
      <w:proofErr w:type="spellStart"/>
      <w:r w:rsidRPr="00C35CED">
        <w:rPr>
          <w:lang w:val="fr-FR"/>
        </w:rPr>
        <w:t>frontend</w:t>
      </w:r>
      <w:proofErr w:type="spellEnd"/>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Perspectives</w:t>
      </w:r>
    </w:p>
    <w:p w:rsidR="007E6E15" w:rsidRPr="00C35CED" w:rsidRDefault="00C35CED">
      <w:pPr>
        <w:rPr>
          <w:lang w:val="fr-FR"/>
        </w:rPr>
      </w:pPr>
      <w:r w:rsidRPr="00C35CED">
        <w:rPr>
          <w:lang w:val="fr-FR"/>
        </w:rPr>
        <w:t>- Paiement en ligne pour débloquer les contenus premium</w:t>
      </w:r>
      <w:r w:rsidRPr="00C35CED">
        <w:rPr>
          <w:lang w:val="fr-FR"/>
        </w:rPr>
        <w:br/>
        <w:t xml:space="preserve">- Application mobile (Flutter ou </w:t>
      </w:r>
      <w:proofErr w:type="spellStart"/>
      <w:r w:rsidRPr="00C35CED">
        <w:rPr>
          <w:lang w:val="fr-FR"/>
        </w:rPr>
        <w:t>React</w:t>
      </w:r>
      <w:proofErr w:type="spellEnd"/>
      <w:r w:rsidRPr="00C35CED">
        <w:rPr>
          <w:lang w:val="fr-FR"/>
        </w:rPr>
        <w:t xml:space="preserve"> Native)</w:t>
      </w:r>
      <w:r w:rsidRPr="00C35CED">
        <w:rPr>
          <w:lang w:val="fr-FR"/>
        </w:rPr>
        <w:br/>
        <w:t>- Enregistrement vocal pour les suivis</w:t>
      </w:r>
      <w:r w:rsidRPr="00C35CED">
        <w:rPr>
          <w:lang w:val="fr-FR"/>
        </w:rPr>
        <w:br/>
        <w:t>- Export PDF ou Excel des suivis</w:t>
      </w:r>
      <w:r w:rsidRPr="00C35CED">
        <w:rPr>
          <w:lang w:val="fr-FR"/>
        </w:rPr>
        <w:br/>
        <w:t>- Interface Smart Mirror pour les exercices</w:t>
      </w:r>
    </w:p>
    <w:p w:rsidR="007E6E15" w:rsidRPr="00C35CED" w:rsidRDefault="00C35CED">
      <w:pPr>
        <w:rPr>
          <w:lang w:val="fr-FR"/>
        </w:rPr>
      </w:pPr>
      <w:r w:rsidRPr="00C35CED">
        <w:rPr>
          <w:lang w:val="fr-FR"/>
        </w:rPr>
        <w:t>- Paiement en ligne pour débloquer les contenus premium</w:t>
      </w:r>
      <w:r w:rsidRPr="00C35CED">
        <w:rPr>
          <w:lang w:val="fr-FR"/>
        </w:rPr>
        <w:br/>
        <w:t xml:space="preserve">- Application mobile (Flutter ou </w:t>
      </w:r>
      <w:proofErr w:type="spellStart"/>
      <w:r w:rsidRPr="00C35CED">
        <w:rPr>
          <w:lang w:val="fr-FR"/>
        </w:rPr>
        <w:t>React</w:t>
      </w:r>
      <w:proofErr w:type="spellEnd"/>
      <w:r w:rsidRPr="00C35CED">
        <w:rPr>
          <w:lang w:val="fr-FR"/>
        </w:rPr>
        <w:t xml:space="preserve"> Native)</w:t>
      </w:r>
      <w:r w:rsidRPr="00C35CED">
        <w:rPr>
          <w:lang w:val="fr-FR"/>
        </w:rPr>
        <w:br/>
        <w:t>- Enregistrement vocal pour les suivis</w:t>
      </w:r>
      <w:r w:rsidRPr="00C35CED">
        <w:rPr>
          <w:lang w:val="fr-FR"/>
        </w:rPr>
        <w:br/>
        <w:t>- Export PDF ou Excel des suivis</w:t>
      </w:r>
      <w:r w:rsidRPr="00C35CED">
        <w:rPr>
          <w:lang w:val="fr-FR"/>
        </w:rPr>
        <w:br/>
        <w:t>- Interface Smart Mirror pour les exercices</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Conclusion</w:t>
      </w:r>
    </w:p>
    <w:p w:rsidR="007E6E15" w:rsidRPr="00C35CED" w:rsidRDefault="00C35CED">
      <w:pPr>
        <w:rPr>
          <w:lang w:val="fr-FR"/>
        </w:rPr>
      </w:pPr>
      <w:r w:rsidRPr="00C35CED">
        <w:rPr>
          <w:lang w:val="fr-FR"/>
        </w:rPr>
        <w:t xml:space="preserve">MagicFit est un projet complet, structuré et aligné sur les nouvelles tendances technologiques. Il a permis d’explorer plusieurs axes : développement </w:t>
      </w:r>
      <w:proofErr w:type="spellStart"/>
      <w:r w:rsidRPr="00C35CED">
        <w:rPr>
          <w:lang w:val="fr-FR"/>
        </w:rPr>
        <w:t>fullstack</w:t>
      </w:r>
      <w:proofErr w:type="spellEnd"/>
      <w:r w:rsidRPr="00C35CED">
        <w:rPr>
          <w:lang w:val="fr-FR"/>
        </w:rPr>
        <w:t xml:space="preserve">, sécurité, intégration API, UX/UI et productivité logicielle. Il constitue une base solide pour un produit commercialisable ou une plateforme en </w:t>
      </w:r>
      <w:proofErr w:type="spellStart"/>
      <w:r w:rsidRPr="00C35CED">
        <w:rPr>
          <w:lang w:val="fr-FR"/>
        </w:rPr>
        <w:t>SaaS</w:t>
      </w:r>
      <w:proofErr w:type="spellEnd"/>
      <w:r w:rsidRPr="00C35CED">
        <w:rPr>
          <w:lang w:val="fr-FR"/>
        </w:rPr>
        <w:t>.</w:t>
      </w:r>
    </w:p>
    <w:p w:rsidR="007E6E15" w:rsidRPr="00C35CED" w:rsidRDefault="00C35CED">
      <w:pPr>
        <w:rPr>
          <w:lang w:val="fr-FR"/>
        </w:rPr>
      </w:pPr>
      <w:r w:rsidRPr="00C35CED">
        <w:rPr>
          <w:lang w:val="fr-FR"/>
        </w:rPr>
        <w:t xml:space="preserve">MagicFit est un projet complet, structuré et aligné sur les nouvelles tendances technologiques. Il a permis d’explorer plusieurs axes : développement </w:t>
      </w:r>
      <w:proofErr w:type="spellStart"/>
      <w:r w:rsidRPr="00C35CED">
        <w:rPr>
          <w:lang w:val="fr-FR"/>
        </w:rPr>
        <w:t>fullstack</w:t>
      </w:r>
      <w:proofErr w:type="spellEnd"/>
      <w:r w:rsidRPr="00C35CED">
        <w:rPr>
          <w:lang w:val="fr-FR"/>
        </w:rPr>
        <w:t xml:space="preserve">, sécurité, intégration API, UX/UI et productivité logicielle. Il constitue une base solide pour un produit commercialisable ou une plateforme en </w:t>
      </w:r>
      <w:proofErr w:type="spellStart"/>
      <w:r w:rsidRPr="00C35CED">
        <w:rPr>
          <w:lang w:val="fr-FR"/>
        </w:rPr>
        <w:t>SaaS</w:t>
      </w:r>
      <w:proofErr w:type="spellEnd"/>
      <w:r w:rsidRPr="00C35CED">
        <w:rPr>
          <w:lang w:val="fr-FR"/>
        </w:rPr>
        <w:t>.</w:t>
      </w:r>
    </w:p>
    <w:p w:rsidR="007E6E15" w:rsidRPr="00C35CED" w:rsidRDefault="00C35CED">
      <w:pPr>
        <w:rPr>
          <w:lang w:val="fr-FR"/>
        </w:rPr>
      </w:pPr>
      <w:r w:rsidRPr="00C35CED">
        <w:rPr>
          <w:lang w:val="fr-FR"/>
        </w:rPr>
        <w:br w:type="page"/>
      </w:r>
    </w:p>
    <w:p w:rsidR="007E6E15" w:rsidRPr="00C35CED" w:rsidRDefault="00C35CED">
      <w:pPr>
        <w:pStyle w:val="Heading1"/>
        <w:rPr>
          <w:lang w:val="fr-FR"/>
        </w:rPr>
      </w:pPr>
      <w:r w:rsidRPr="00C35CED">
        <w:rPr>
          <w:lang w:val="fr-FR"/>
        </w:rPr>
        <w:lastRenderedPageBreak/>
        <w:t>Annexes</w:t>
      </w:r>
    </w:p>
    <w:p w:rsidR="007E6E15" w:rsidRPr="00C35CED" w:rsidRDefault="00C35CED">
      <w:pPr>
        <w:rPr>
          <w:lang w:val="fr-FR"/>
        </w:rPr>
      </w:pPr>
      <w:r w:rsidRPr="00C35CED">
        <w:rPr>
          <w:lang w:val="fr-FR"/>
        </w:rPr>
        <w:t>- Diagramme de cas d'utilisation (UML)</w:t>
      </w:r>
      <w:r w:rsidRPr="00C35CED">
        <w:rPr>
          <w:lang w:val="fr-FR"/>
        </w:rPr>
        <w:br/>
        <w:t>- Diagramme de classes</w:t>
      </w:r>
      <w:r w:rsidRPr="00C35CED">
        <w:rPr>
          <w:lang w:val="fr-FR"/>
        </w:rPr>
        <w:br/>
        <w:t>- Captures d’écran (</w:t>
      </w:r>
      <w:proofErr w:type="spellStart"/>
      <w:r w:rsidRPr="00C35CED">
        <w:rPr>
          <w:lang w:val="fr-FR"/>
        </w:rPr>
        <w:t>dashboard</w:t>
      </w:r>
      <w:proofErr w:type="spellEnd"/>
      <w:r w:rsidRPr="00C35CED">
        <w:rPr>
          <w:lang w:val="fr-FR"/>
        </w:rPr>
        <w:t>, réservation, IA)</w:t>
      </w:r>
      <w:r w:rsidRPr="00C35CED">
        <w:rPr>
          <w:lang w:val="fr-FR"/>
        </w:rPr>
        <w:br/>
        <w:t>- Requêtes API types (GET, POST, PUT, DELETE)</w:t>
      </w:r>
      <w:r w:rsidRPr="00C35CED">
        <w:rPr>
          <w:lang w:val="fr-FR"/>
        </w:rPr>
        <w:br/>
        <w:t>- Modèle relationnel de la base de données</w:t>
      </w:r>
      <w:r w:rsidRPr="00C35CED">
        <w:rPr>
          <w:lang w:val="fr-FR"/>
        </w:rPr>
        <w:br/>
        <w:t>- Lien GitHub : https://github.com/ton-compte/MagicFit_App</w:t>
      </w:r>
    </w:p>
    <w:p w:rsidR="007E6E15" w:rsidRPr="00C35CED" w:rsidRDefault="00C35CED">
      <w:pPr>
        <w:rPr>
          <w:lang w:val="fr-FR"/>
        </w:rPr>
      </w:pPr>
      <w:r w:rsidRPr="00C35CED">
        <w:rPr>
          <w:lang w:val="fr-FR"/>
        </w:rPr>
        <w:t>- Diagramme de cas d'utilisation (UML)</w:t>
      </w:r>
      <w:r w:rsidRPr="00C35CED">
        <w:rPr>
          <w:lang w:val="fr-FR"/>
        </w:rPr>
        <w:br/>
        <w:t>- Diagramme de classes</w:t>
      </w:r>
      <w:r w:rsidRPr="00C35CED">
        <w:rPr>
          <w:lang w:val="fr-FR"/>
        </w:rPr>
        <w:br/>
        <w:t>- Captures d’écran (</w:t>
      </w:r>
      <w:proofErr w:type="spellStart"/>
      <w:r w:rsidRPr="00C35CED">
        <w:rPr>
          <w:lang w:val="fr-FR"/>
        </w:rPr>
        <w:t>dashboard</w:t>
      </w:r>
      <w:proofErr w:type="spellEnd"/>
      <w:r w:rsidRPr="00C35CED">
        <w:rPr>
          <w:lang w:val="fr-FR"/>
        </w:rPr>
        <w:t>, réservation, IA)</w:t>
      </w:r>
      <w:r w:rsidRPr="00C35CED">
        <w:rPr>
          <w:lang w:val="fr-FR"/>
        </w:rPr>
        <w:br/>
        <w:t>- Requêtes API types (GET, POST, PUT, DELETE)</w:t>
      </w:r>
      <w:r w:rsidRPr="00C35CED">
        <w:rPr>
          <w:lang w:val="fr-FR"/>
        </w:rPr>
        <w:br/>
        <w:t>- Modèle relationnel de la base de données</w:t>
      </w:r>
      <w:r w:rsidRPr="00C35CED">
        <w:rPr>
          <w:lang w:val="fr-FR"/>
        </w:rPr>
        <w:br/>
        <w:t>- Lien GitHub : https://github.com/ton-compte/MagicFit_App</w:t>
      </w:r>
    </w:p>
    <w:p w:rsidR="007E6E15" w:rsidRPr="00C35CED" w:rsidRDefault="00C35CED">
      <w:pPr>
        <w:rPr>
          <w:lang w:val="fr-FR"/>
        </w:rPr>
      </w:pPr>
      <w:r w:rsidRPr="00C35CED">
        <w:rPr>
          <w:lang w:val="fr-FR"/>
        </w:rPr>
        <w:br w:type="page"/>
      </w:r>
    </w:p>
    <w:sectPr w:rsidR="007E6E15" w:rsidRPr="00C35C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10B31"/>
    <w:rsid w:val="0015074B"/>
    <w:rsid w:val="001645B2"/>
    <w:rsid w:val="0029639D"/>
    <w:rsid w:val="00326F90"/>
    <w:rsid w:val="007E6E15"/>
    <w:rsid w:val="009C18E6"/>
    <w:rsid w:val="00AA1D8D"/>
    <w:rsid w:val="00B47730"/>
    <w:rsid w:val="00C35CED"/>
    <w:rsid w:val="00CB0664"/>
    <w:rsid w:val="00DA6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6CD60"/>
  <w14:defaultImageDpi w14:val="300"/>
  <w15:docId w15:val="{DFBE4BA8-A13E-4743-9D3F-2098B189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9B3D7-E1AA-4968-AE22-1F5E891F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1995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Yassine Chahbounia</cp:lastModifiedBy>
  <cp:revision>6</cp:revision>
  <dcterms:created xsi:type="dcterms:W3CDTF">2013-12-23T23:15:00Z</dcterms:created>
  <dcterms:modified xsi:type="dcterms:W3CDTF">2025-07-01T09:05:00Z</dcterms:modified>
  <cp:category/>
</cp:coreProperties>
</file>